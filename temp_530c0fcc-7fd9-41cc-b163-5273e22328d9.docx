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0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0"/>
        </w:rPr>
        <w:t>FƏLSƏFƏ</w:t>
      </w:r>
    </w:p>
    <w:p>
      <w:pPr>
        <w:sectPr>
          <w:pgSz w:w="11906" w:h="16838"/>
          <w:pgMar w:top="1440" w:right="109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5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1.Cəmiyyət həyatında fəlsəfə və fəlsəfi biliklərin spesifikası</w:t>
      </w:r>
    </w:p>
    <w:p>
      <w:pPr>
        <w:autoSpaceDN w:val="0"/>
        <w:autoSpaceDE w:val="0"/>
        <w:widowControl/>
        <w:spacing w:line="264" w:lineRule="auto" w:before="304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mövcudluq içərisində ən təəccüblü və qəribəsi insandır. Canlı təbiətin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vücudlarına oxşarlığı ilə yanaşı, insan həm də onlardan kəskin şəkildə fərqlənir. Bu fərqi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şərtləndirən əsas amil onun zəkaya malik olmasıdır. Alimlər bizim aid olduğumuz bioloji növü </w:t>
      </w:r>
      <w:r>
        <w:rPr>
          <w:rFonts w:ascii="Calibri" w:hAnsi="Calibri" w:eastAsia="Calibri"/>
          <w:b/>
          <w:i w:val="0"/>
          <w:color w:val="000000"/>
          <w:sz w:val="24"/>
        </w:rPr>
        <w:t>“Homo sapiens”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adlandırırlar, bu isə latıncadan “Ağıllı insan” deməkdir. İnsanın ikinci fərqli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cəhəti elə onun zəkalı təbiətindən irəli gəlir: insan digər canlı məxluqlar kimi təkcə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olmaqla kifayətlənməyib, həm də mövcud olduğu dünyanı dərk etməyə, anlamağa və özü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şərh etməyə çalışır.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 ən qədim bilik sahələrindən biri, ictimai şüurun spesifik formasıdır. Təxminən iki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min beş yüz il bundan əvvəl Qədim Şərqdə, Misirdə, Babilistanda, Hindistanda, Çində yaranmış,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e.ə.VII-VI əsrlərdə Qədim Yunanıstanda klassik forma kəsb etmişdir. Fəlsəfə sözünü ilk dəfə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yunan filosofu Pifaqor (e.ə.VI) işlətmiş, özünü filosof adlandırmışdır. Avropa mədəniyyətində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fəlsəfənin izahı və möhkəmləndirilməsi Platonun adı ilə bağlıdır. Sokrat fəlsəfəni həqiqətə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məhəbbət elmi, Aristotel isə biliklərin universal sistemi kimi səciyyələndirmişdir. </w:t>
      </w:r>
    </w:p>
    <w:p>
      <w:pPr>
        <w:autoSpaceDN w:val="0"/>
        <w:autoSpaceDE w:val="0"/>
        <w:widowControl/>
        <w:spacing w:line="250" w:lineRule="auto" w:before="296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 anlamağa çalışan insanın öz-özünə verdiyi suallar çoxsaylı, onun maraq dairəsi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qeyri-məhduddur. Bu suallar, onlara cavab axtarışı, həm də insanın hissləri, əhval-ruhiyyəsi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arzuları müxtəlif formalarda mövcud olur. Onlardan ən əsasları </w:t>
      </w:r>
      <w:r>
        <w:rPr>
          <w:rFonts w:ascii="Calibri" w:hAnsi="Calibri" w:eastAsia="Calibri"/>
          <w:b/>
          <w:i w:val="0"/>
          <w:color w:val="000000"/>
          <w:sz w:val="24"/>
        </w:rPr>
        <w:t>elm,</w:t>
      </w:r>
      <w:r>
        <w:rPr>
          <w:rFonts w:ascii="Calibri" w:hAnsi="Calibri" w:eastAsia="Calibri"/>
          <w:b/>
          <w:i w:val="0"/>
          <w:color w:val="000000"/>
          <w:sz w:val="24"/>
        </w:rPr>
        <w:t>din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və </w:t>
      </w:r>
      <w:r>
        <w:rPr>
          <w:rFonts w:ascii="Calibri" w:hAnsi="Calibri" w:eastAsia="Calibri"/>
          <w:b/>
          <w:i w:val="0"/>
          <w:color w:val="000000"/>
          <w:sz w:val="24"/>
        </w:rPr>
        <w:t>fəlsəfədir.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İnsanın mənəvi fəaliyyətinin hər üç formasının oxşar cəhəti ondadır ki, onların hər biri bizi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əhatə edən dünyanın çoxobrazlığını, insanın mahiyyətini və onun bu dünya ilə qarşılıqlı təsirini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anlamağa, və yaxud, şərh etməyə çalışmaqdır. Adlarındakı fərq isə dünya və insanı müxtəlif cür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şərh etmələrində, müxtəlif metodlarından istifadə etmələrində və öz qarşılarına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məqsədlər qoymalarındadır. </w:t>
      </w:r>
      <w:r>
        <w:rPr>
          <w:rFonts w:ascii="Calibri" w:hAnsi="Calibri" w:eastAsia="Calibri"/>
          <w:b/>
          <w:i w:val="0"/>
          <w:color w:val="000000"/>
          <w:sz w:val="24"/>
        </w:rPr>
        <w:t>Elm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öz biliklərinin yüksək dəqiqliyinə can atır, hər şeyi sübut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və əsaslandırmağa çalışır, eksperimental metodlardan istifadə edir. </w:t>
      </w:r>
      <w:r>
        <w:rPr>
          <w:rFonts w:ascii="Calibri" w:hAnsi="Calibri" w:eastAsia="Calibri"/>
          <w:b/>
          <w:i w:val="0"/>
          <w:color w:val="000000"/>
          <w:sz w:val="24"/>
        </w:rPr>
        <w:t>Din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varlığını sübut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mümkün olmayan, bizim üçün görünməz və əlçatmaz ali dünyanın – fövqəldünyanın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mövcudluğundan söhbət açır. Bizə görünməz və əlçatmaz olan bu fövqəldünyanın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mövcudluğunu sübut etmək mümkün olmasa da, ona inanmaq mümkündür və vacibdir, çünki,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yerdə baş verən bütün hadisələr birbaşa ondan asılıdır. </w:t>
      </w:r>
      <w:r>
        <w:rPr>
          <w:rFonts w:ascii="Calibri" w:hAnsi="Calibri" w:eastAsia="Calibri"/>
          <w:b/>
          <w:i w:val="0"/>
          <w:color w:val="000000"/>
          <w:sz w:val="24"/>
        </w:rPr>
        <w:t>Fəlsəfə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dinin inamla cavab verib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əsaslandırmadığı, elmin isə hələ cavab verə bilmədiyi problem və sirlərlə məşğul olur(B.Rassel).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 dünyanın necə yaranmasını və nə olduğunu, insan kimdir və onun həyatının mənası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nədir suallarını aydınlaşdırmağa çalışır. Elm yalnız var olanı öyrənir, fəlsəfə isə bu nə üçün var,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ondan əlavə daha nə ola bilər və bizim fikrimizcə nə olmalıdır kimi suallara cavab axtarır. </w:t>
      </w:r>
    </w:p>
    <w:p>
      <w:pPr>
        <w:autoSpaceDN w:val="0"/>
        <w:autoSpaceDE w:val="0"/>
        <w:widowControl/>
        <w:spacing w:line="257" w:lineRule="auto" w:before="296" w:after="0"/>
        <w:ind w:left="262" w:right="2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“</w:t>
      </w:r>
      <w:r>
        <w:rPr>
          <w:rFonts w:ascii="Calibri" w:hAnsi="Calibri" w:eastAsia="Calibri"/>
          <w:b/>
          <w:i w:val="0"/>
          <w:color w:val="000000"/>
          <w:sz w:val="24"/>
        </w:rPr>
        <w:t>Fəlsəfə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” termini iki yunan: “fileo” – sevmək, məhəbbət və “sophia” – müdriklik sözlərinin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>birləşməsindən yaranıb “</w:t>
      </w:r>
      <w:r>
        <w:rPr>
          <w:rFonts w:ascii="Calibri" w:hAnsi="Calibri" w:eastAsia="Calibri"/>
          <w:b/>
          <w:i w:val="0"/>
          <w:color w:val="000000"/>
          <w:sz w:val="24"/>
        </w:rPr>
        <w:t>müdrik sevərlik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” anlamını verir. İlk dəfə bu sözü qədim yunan filosofu </w:t>
      </w:r>
      <w:r>
        <w:rPr>
          <w:rFonts w:ascii="Calibri" w:hAnsi="Calibri" w:eastAsia="Calibri"/>
          <w:b/>
          <w:i w:val="0"/>
          <w:color w:val="000000"/>
          <w:sz w:val="24"/>
        </w:rPr>
        <w:t>Pifaqor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(m.ö. VI əsr) işlədib. Görüşdüyü çarlardan birinin ona “Səndəmi müdriksən?” sualına: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“Xeyr, mən müdrik sevərəm” cavabını verib. </w:t>
      </w:r>
    </w:p>
    <w:p>
      <w:pPr>
        <w:autoSpaceDN w:val="0"/>
        <w:autoSpaceDE w:val="0"/>
        <w:widowControl/>
        <w:spacing w:line="257" w:lineRule="auto" w:before="296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Fəlsəfənin yaranması da bilavasitə müdrikliklə bağlıdır. Qədim yunanların müdriklik ilahəsi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qəbul etdikləri Afinanın təsvirində zəhmli bayquş obrazı diqqəti cəlb edir. Belə ki, bu quş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qaranlıqda yaxşı görmək, iti, səssiz və maneəsiz uçmaq qabiliyyəti ilə fərqlənir. Bu rəmzi obraza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əsasən həyatın çətin və əbədi suallarına cavab verə bilən müdriklik, ancaq, iti zəkaya, </w:t>
      </w:r>
    </w:p>
    <w:p>
      <w:pPr>
        <w:sectPr>
          <w:pgSz w:w="11906" w:h="16838"/>
          <w:pgMar w:top="596" w:right="772" w:bottom="6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uzaqgörənliyə, məntiqi,  sistemli təfəkkürə malik şəxslərə nəsib ola bilər. Müdriklər əsrlər boyu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varlığın mahiyyətini, həyatın mənasını, görünənlərdə görünməyənləri məntiqi yola anlamağa,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dərk etməyə çalışmışlar.   Müdriklik Qədim Yunanıstanda ən şərəfli peşələrdən biri kimi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olunurdu. Pifaqor da filosof dedikdə, məhz var-dövlət, şan-şöhrət dalınca qaçmayan, dünyanı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dərk etməyi özünə şərəfli peşə seçən insanı nəzərdə tutaraq, özünü filosof, yəni “hikməti sevən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insan” adlandırmışdır.  Qədim Yunanıstanda natiqlik məharətini və nəzəriyyəsini, siyasəti,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idarəetməni, riyaziyyatı və digər sahələri kamil bilən və eyni zamanda bu elmləri başqalarına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öyrədənlərə sofistlər (müdriklər) də deyirdilər. Sofistlərə əsasən kamilliyə can atmaq, hikməti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sevmək insana daxilən xas olan bir xüsusiyyətdir. Bu səbəbdən onlar insanı “dünyanın mərkəzi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hər şeyin meyarı” hesab etmiş, əsasən onun həyatını, əməli-idrakı fəaliyyətini öyrənməyə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 diqqət ayırmışlar. Qədim Azərbaycanın ilk müdrikləri – mağlar da (zərdüştilər)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məsələyə üstünlük vermişlər. </w:t>
      </w:r>
    </w:p>
    <w:p>
      <w:pPr>
        <w:autoSpaceDN w:val="0"/>
        <w:autoSpaceDE w:val="0"/>
        <w:widowControl/>
        <w:spacing w:line="250" w:lineRule="auto" w:before="294" w:after="0"/>
        <w:ind w:left="262" w:right="2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Fəlsəfənin nə olması, onun məqsədinin əsas qayəsinin nəyə yönəlməsi məsələsində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fikir plüralizmi müşahidə olunur. Ən qədim zamanlardan günlərimizə qədər müxtəlif filosoflar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sualları müxtəlif cür cavablandırmışlar. </w:t>
      </w:r>
    </w:p>
    <w:p>
      <w:pPr>
        <w:autoSpaceDN w:val="0"/>
        <w:autoSpaceDE w:val="0"/>
        <w:widowControl/>
        <w:spacing w:line="266" w:lineRule="auto" w:before="296" w:after="0"/>
        <w:ind w:left="262" w:right="20" w:firstLine="56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Pifaqora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görə fəlsəfənin mənası həqiqətin axtarılmasındadır.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Heraklit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də bu fikri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bölüşmüşdür. </w:t>
      </w:r>
      <w:r>
        <w:rPr>
          <w:rFonts w:ascii="Calibri" w:hAnsi="Calibri" w:eastAsia="Calibri"/>
          <w:b/>
          <w:i w:val="0"/>
          <w:color w:val="000000"/>
          <w:sz w:val="24"/>
        </w:rPr>
        <w:t>Platon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hesab edirdi ki, fəlsəfənin məqsədi əbədi və mütləq həqiqəti dərk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etməkdir. Bunu isə yalnız filosoflar bacara bilər, çünki, onlarda anadangəlmə müdriklik ruhu var.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Ona görə də, filosof olmur, filosof doğulurlar. </w:t>
      </w:r>
      <w:r>
        <w:rPr>
          <w:rFonts w:ascii="Calibri" w:hAnsi="Calibri" w:eastAsia="Calibri"/>
          <w:b/>
          <w:i w:val="0"/>
          <w:color w:val="000000"/>
          <w:sz w:val="24"/>
        </w:rPr>
        <w:t>Aristotelin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fikrincə, fəlsəfənin əsas məsələsi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özündə olan ən ümuminin dərk edilməsidir, onun predmetini isə varlığın ilk başlanğıcı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səbəbləri təşkil edir. Digər bir yunan filosofu Epikür isə hesab edirdi ki, fəlsəfənin vəzifəsi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 gələcək qarşısında qorxudan və iztirablardan azad etmək, onun xoşbəxtliyə çatmaq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sağlamlığına yardımçı olmaqdır. </w:t>
      </w:r>
    </w:p>
    <w:p>
      <w:pPr>
        <w:autoSpaceDN w:val="0"/>
        <w:autoSpaceDE w:val="0"/>
        <w:widowControl/>
        <w:spacing w:line="250" w:lineRule="auto" w:before="296" w:after="0"/>
        <w:ind w:left="262" w:right="2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Fərqli filosoflar tərəfindən fəlsəfənin vəzifələrinin müxtəlif cür qavranılmasına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baxmayaraq, bütün fəlsəfi konsepsiyalar üçün ümumi olan müddəalar mövcuddur. Onları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aşağıdakı kimi göstərmək olar: </w:t>
      </w:r>
    </w:p>
    <w:p>
      <w:pPr>
        <w:autoSpaceDN w:val="0"/>
        <w:tabs>
          <w:tab w:pos="982" w:val="left"/>
        </w:tabs>
        <w:autoSpaceDE w:val="0"/>
        <w:widowControl/>
        <w:spacing w:line="245" w:lineRule="auto" w:before="298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Varlığın ən ümumi problemlərinin tədqiqi. Burada varlıq  universal anlamda başa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düşülür: maddi və ideal varlıq, təbiətin varlığı, cəmiyyət və insanın varlığı. </w:t>
      </w:r>
    </w:p>
    <w:p>
      <w:pPr>
        <w:autoSpaceDN w:val="0"/>
        <w:tabs>
          <w:tab w:pos="982" w:val="left"/>
        </w:tabs>
        <w:autoSpaceDE w:val="0"/>
        <w:widowControl/>
        <w:spacing w:line="245" w:lineRule="auto" w:before="96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İdrakın ən ümumi problemlərinin tədqiqi. Dünya dərk olunan, yoxsa dərkolunmazdır;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idrakın mahiyyəti və həqiqət nədir; idrakın obyekti və subyekti nədir və s. </w:t>
      </w:r>
    </w:p>
    <w:p>
      <w:pPr>
        <w:autoSpaceDN w:val="0"/>
        <w:tabs>
          <w:tab w:pos="982" w:val="left"/>
        </w:tabs>
        <w:autoSpaceDE w:val="0"/>
        <w:widowControl/>
        <w:spacing w:line="262" w:lineRule="auto" w:before="96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fəaliyyəti və inkişafının ən ümumi problemlərinin tədqiqi. Cəmiyyət nədir;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inkişafına təsir göstərən, stimullaşdıran amillər hansılardır; o necə inkişaf edir və s. </w:t>
      </w: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 mövcudluğunun ən ümumi və əhəmiyyətli problemlərinin tədqiqi. İnsanın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mahiyyəti və onun həyatının mənası nədir; maddi və mənəvinin vəhdəti; fərd, fərdiyyət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şəxsiyyət problemləri və s. </w:t>
      </w:r>
    </w:p>
    <w:p>
      <w:pPr>
        <w:autoSpaceDN w:val="0"/>
        <w:tabs>
          <w:tab w:pos="750" w:val="left"/>
        </w:tabs>
        <w:autoSpaceDE w:val="0"/>
        <w:widowControl/>
        <w:spacing w:line="245" w:lineRule="auto" w:before="434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Deməli fəlsəfəni varlıq, idrak və insanın dünyaya münasibətinin ən ümumi prinsipləri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təlim kimi təyin etmək olar. </w:t>
      </w:r>
    </w:p>
    <w:p>
      <w:pPr>
        <w:autoSpaceDN w:val="0"/>
        <w:tabs>
          <w:tab w:pos="750" w:val="left"/>
        </w:tabs>
        <w:autoSpaceDE w:val="0"/>
        <w:widowControl/>
        <w:spacing w:line="245" w:lineRule="auto" w:before="2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Fəlsəfə - dünyagörüşüdür, təbiəti, cəmiyyəti və idrakın ümumi qanunauyğunluqlarını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öyrənən biliklər sistemidir. Fəlsəfənin predmeti onun 4 əsas bölməsini ehtiva edir: </w:t>
      </w:r>
    </w:p>
    <w:p>
      <w:pPr>
        <w:sectPr>
          <w:pgSz w:w="11906" w:h="16838"/>
          <w:pgMar w:top="590" w:right="772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622" w:right="720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Ontologiya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Qnoseologiya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İnsan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Cəmiyyət. </w:t>
      </w:r>
    </w:p>
    <w:p>
      <w:pPr>
        <w:autoSpaceDN w:val="0"/>
        <w:autoSpaceDE w:val="0"/>
        <w:widowControl/>
        <w:spacing w:line="197" w:lineRule="auto" w:before="296" w:after="0"/>
        <w:ind w:left="69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Fəlsəfənin əsas funksiyaları aşağıdakılardır:         </w:t>
      </w:r>
    </w:p>
    <w:p>
      <w:pPr>
        <w:autoSpaceDN w:val="0"/>
        <w:autoSpaceDE w:val="0"/>
        <w:widowControl/>
        <w:spacing w:line="245" w:lineRule="auto" w:before="248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>Ontologiya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dünyanın mahiyyəti, varlığın təbiəti haqqında təlimdir. </w:t>
      </w:r>
    </w:p>
    <w:p>
      <w:pPr>
        <w:autoSpaceDN w:val="0"/>
        <w:autoSpaceDE w:val="0"/>
        <w:widowControl/>
        <w:spacing w:line="247" w:lineRule="auto" w:before="50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>Qnoseologiya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idrak nəzəriyyəsidir. </w:t>
      </w:r>
    </w:p>
    <w:p>
      <w:pPr>
        <w:autoSpaceDN w:val="0"/>
        <w:autoSpaceDE w:val="0"/>
        <w:widowControl/>
        <w:spacing w:line="247" w:lineRule="auto" w:before="46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>Sosiologiya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cəmiyyət haqqında təlimdir. </w:t>
      </w:r>
    </w:p>
    <w:p>
      <w:pPr>
        <w:autoSpaceDN w:val="0"/>
        <w:autoSpaceDE w:val="0"/>
        <w:widowControl/>
        <w:spacing w:line="247" w:lineRule="auto" w:before="48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>Praksiologiya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insanın əməli fəaliyyəti, praktika haqqında təlimdir. </w:t>
      </w:r>
    </w:p>
    <w:p>
      <w:pPr>
        <w:autoSpaceDN w:val="0"/>
        <w:tabs>
          <w:tab w:pos="982" w:val="left"/>
        </w:tabs>
        <w:autoSpaceDE w:val="0"/>
        <w:widowControl/>
        <w:spacing w:line="262" w:lineRule="auto" w:before="48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>Aksiologiya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insanın gerçəklikdəki predmet və hadisələri, dəyərləri qiymətləndirilməsi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təlimdir. </w:t>
      </w:r>
    </w:p>
    <w:p>
      <w:pPr>
        <w:autoSpaceDN w:val="0"/>
        <w:autoSpaceDE w:val="0"/>
        <w:widowControl/>
        <w:spacing w:line="197" w:lineRule="auto" w:before="296" w:after="0"/>
        <w:ind w:left="69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Fəlsəfənin metodları:  </w:t>
      </w:r>
    </w:p>
    <w:p>
      <w:pPr>
        <w:autoSpaceDN w:val="0"/>
        <w:tabs>
          <w:tab w:pos="982" w:val="left"/>
        </w:tabs>
        <w:autoSpaceDE w:val="0"/>
        <w:widowControl/>
        <w:spacing w:line="250" w:lineRule="auto" w:before="262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Dialektika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yunan sözüdür, mənası düşünürəm, söhbət aparıram deməkdir. Təbiət,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və təfəkkürün ən ümumi əlaqə və inkişafı haqqında təlimdir. </w:t>
      </w:r>
    </w:p>
    <w:p>
      <w:pPr>
        <w:autoSpaceDN w:val="0"/>
        <w:tabs>
          <w:tab w:pos="982" w:val="left"/>
        </w:tabs>
        <w:autoSpaceDE w:val="0"/>
        <w:widowControl/>
        <w:spacing w:line="250" w:lineRule="auto" w:before="62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Metafizika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hərfi mənası “fizikadan sonra gələn” deməkdir. Metafizika obyektiv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gerçəkliyin predmet və hadisələrini bir-birindən təcrid olunmuş şəkildə tədqiq edir. </w:t>
      </w:r>
    </w:p>
    <w:p>
      <w:pPr>
        <w:autoSpaceDN w:val="0"/>
        <w:tabs>
          <w:tab w:pos="982" w:val="left"/>
        </w:tabs>
        <w:autoSpaceDE w:val="0"/>
        <w:widowControl/>
        <w:spacing w:line="250" w:lineRule="auto" w:before="62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Sofistika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mübahisə və sübutlarda səhv dəlillərin, sofizmlərin, yəni xarici, formal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düzgünlüklə pərdələnmiş hər cür fəndlərin şüurlu tətbiqidir. </w:t>
      </w:r>
    </w:p>
    <w:p>
      <w:pPr>
        <w:autoSpaceDN w:val="0"/>
        <w:autoSpaceDE w:val="0"/>
        <w:widowControl/>
        <w:spacing w:line="264" w:lineRule="auto" w:before="60" w:after="0"/>
        <w:ind w:left="982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Doqmatizm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yunan sözüdür, mənası fikir, təlim, qərar deməkdir. Doqmatizm elm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praktikanın yeni məlumatlarını, konkret zaman və məkan şəraitini nəzərə almadan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dəyişməz anlayışlardan istifadə edən, yəni yaradıcı inkişaf prinsipini və həqiqətin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konkretliyini rədd edən təfəkkür üsülüdur. </w:t>
      </w:r>
    </w:p>
    <w:p>
      <w:pPr>
        <w:autoSpaceDN w:val="0"/>
        <w:tabs>
          <w:tab w:pos="982" w:val="left"/>
        </w:tabs>
        <w:autoSpaceDE w:val="0"/>
        <w:widowControl/>
        <w:spacing w:line="250" w:lineRule="auto" w:before="62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Eklektika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hərfi mənası seçirəm deməkdir. Müxtəlif fəlsəfi fikirləri, birbirinə zidd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təlimləri, sistemləri özündə birləşdirən təfəkkür üsülüdur. </w:t>
      </w:r>
    </w:p>
    <w:p>
      <w:pPr>
        <w:autoSpaceDN w:val="0"/>
        <w:autoSpaceDE w:val="0"/>
        <w:widowControl/>
        <w:spacing w:line="226" w:lineRule="auto" w:before="62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Hermenevtika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yunan sözüdür, mənası aydınlaşdırmaq, şərh etmək deməkdir. </w:t>
      </w:r>
    </w:p>
    <w:p>
      <w:pPr>
        <w:autoSpaceDN w:val="0"/>
        <w:autoSpaceDE w:val="0"/>
        <w:widowControl/>
        <w:spacing w:line="250" w:lineRule="auto" w:before="96" w:after="0"/>
        <w:ind w:left="98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Hermenevtika fikri obyektiv (sözlərin qrammatik mənaları və tarixən şərtlənmiş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variantları) və subyektiv (müəllifin fikri çərçivəsində) əsaslara görə mənasını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şərh məharəti nəzəriyyəsidir. </w:t>
      </w:r>
    </w:p>
    <w:p>
      <w:pPr>
        <w:autoSpaceDN w:val="0"/>
        <w:tabs>
          <w:tab w:pos="982" w:val="left"/>
        </w:tabs>
        <w:autoSpaceDE w:val="0"/>
        <w:widowControl/>
        <w:spacing w:line="250" w:lineRule="auto" w:before="60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İdealizm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həm fəlsəfi metod, həm də fəlsəfənin əsas cərəyanlarından biridir. İdealistlər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ideyanı, şüuru, ruhu birinci, maddi olanı isə ondan törəmə hesab edirlər. </w:t>
      </w:r>
    </w:p>
    <w:p>
      <w:pPr>
        <w:autoSpaceDN w:val="0"/>
        <w:autoSpaceDE w:val="0"/>
        <w:widowControl/>
        <w:spacing w:line="226" w:lineRule="auto" w:before="64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Materializm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həm fəlsəfi metod, həm də fəlsəfənin əsas cərəyanlarından biridir. </w:t>
      </w:r>
    </w:p>
    <w:p>
      <w:pPr>
        <w:autoSpaceDN w:val="0"/>
        <w:autoSpaceDE w:val="0"/>
        <w:widowControl/>
        <w:spacing w:line="245" w:lineRule="auto" w:before="96" w:after="0"/>
        <w:ind w:left="9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Materialistlər təbiəti, materiyanı ilkin başlanğıc kimi, ideyanı, şüuru, ruhu isə ikinci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ondan törəmə hesab edir. </w:t>
      </w:r>
    </w:p>
    <w:p>
      <w:pPr>
        <w:autoSpaceDN w:val="0"/>
        <w:autoSpaceDE w:val="0"/>
        <w:widowControl/>
        <w:spacing w:line="226" w:lineRule="auto" w:before="60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Empirizm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həm fəlsəfi metod, həm də fəlsəfənin əsas cərəyanlarından biridir. </w:t>
      </w:r>
    </w:p>
    <w:p>
      <w:pPr>
        <w:autoSpaceDN w:val="0"/>
        <w:autoSpaceDE w:val="0"/>
        <w:widowControl/>
        <w:spacing w:line="245" w:lineRule="auto" w:before="96" w:after="0"/>
        <w:ind w:left="9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Empirizmin tərəfdarları idrak prosesində hissi təcrübəni və duyğuları insan biliyinin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yeganə həqiqi mənbəyi və meyarı hesab edir. </w:t>
      </w:r>
    </w:p>
    <w:p>
      <w:pPr>
        <w:autoSpaceDN w:val="0"/>
        <w:autoSpaceDE w:val="0"/>
        <w:widowControl/>
        <w:spacing w:line="226" w:lineRule="auto" w:before="60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/>
          <w:i w:val="0"/>
          <w:color w:val="000000"/>
          <w:sz w:val="24"/>
        </w:rPr>
        <w:t>Rasionalizm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həm fəlsəfi metod, həm də fəlsəfənin əsas cərəyanlarından biridir. </w:t>
      </w:r>
    </w:p>
    <w:p>
      <w:pPr>
        <w:autoSpaceDN w:val="0"/>
        <w:autoSpaceDE w:val="0"/>
        <w:widowControl/>
        <w:spacing w:line="250" w:lineRule="auto" w:before="98" w:after="0"/>
        <w:ind w:left="98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Rasionalizmin tərəfdarları idrak prosesində duyğuların roluna məhəl qoymayaraq, əqlin,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mücərrəd təfəkkürün rolunu mütləqləşdirir, ağlı, zəkanı insan biliyinin mənbəyi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meyarı hesab edir. </w:t>
      </w:r>
    </w:p>
    <w:p>
      <w:pPr>
        <w:sectPr>
          <w:pgSz w:w="11906" w:h="16838"/>
          <w:pgMar w:top="572" w:right="772" w:bottom="7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2. Fəlsəfə və dünyagörüşü. Dünyagörüşü anlayışı, onun məzmunu və funksiyaları</w:t>
      </w:r>
    </w:p>
    <w:p>
      <w:pPr>
        <w:autoSpaceDN w:val="0"/>
        <w:autoSpaceDE w:val="0"/>
        <w:widowControl/>
        <w:spacing w:line="269" w:lineRule="auto" w:before="304" w:after="0"/>
        <w:ind w:left="262" w:right="20" w:firstLine="49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Dünyagörüşü dünya və orada insanın yeri, mövqeyi, fəaliyyəti haqqında təsəvvürlərin,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anlayışların, baxışların, münasibətlərin, ideya və prinsiplərin məcmusudur. Onun obyekti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bütövlükdə dünyadırsa, predmeti təbiətlə insan, makrokosmosla mikrokosmosun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əlaqəsidir. Dünyagörüşündə dərketmə, qiymətləndirmə, fəaliyyət kimi 3 mühüm amilin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əlaqəsi vardır.  Dünyagörüşünün formalaşmasında insanın həyat tərzi, peşəsi, ətraf mühiti,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təhsili, mənəvi və maddi dəyərlərə münasibəti və digər amillər böyük təsir göstərir. Burada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yönümünü xüsusi qeyd etmək lazımdır. Belə ki, fəaliyyət yönümü həyata, bilik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dəyərlərə əsasən yüksəlir. Dəyərlər sistemində əxlaqi, estetik ideallar, xeyir və şər, gözəllik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eybəcərlik, məhəbbət və nifrət anlayışları xüsusi yer tutur. Dəyər yönümü, qiymətləndirmə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meyli fərdi və ictimai dünyagörüşündə mühüm rol oynayır. Hiss və əql, anlama və fəaliyyət,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inam və şübhə, təcrübə və nəzəriyyə, keçmişi dərk etmək və gələcəyi duya bilmək qabiliyyəti,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ideal, arzu, istək, etiqad, yaş həddi, fiziki sağlamlıq, sosial vəziyyət, etnik və milli mənsubiyyət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dünyagörüşünün formalaşması üçün başlıca amillərdir. </w:t>
      </w:r>
    </w:p>
    <w:p>
      <w:pPr>
        <w:autoSpaceDN w:val="0"/>
        <w:tabs>
          <w:tab w:pos="644" w:val="left"/>
        </w:tabs>
        <w:autoSpaceDE w:val="0"/>
        <w:widowControl/>
        <w:spacing w:line="245" w:lineRule="auto" w:before="2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Dünyagörüşü bilik və dəyərin, dünyaduyumu və dünyaanlamının, inam və zəkanın, əqidə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şübhənin, ənənəvi və yaradıcı təfəkkürün, ictimai və fərdinin mürəkkəb, ziddiyyətli vəhdətidir. </w:t>
      </w:r>
    </w:p>
    <w:p>
      <w:pPr>
        <w:autoSpaceDN w:val="0"/>
        <w:autoSpaceDE w:val="0"/>
        <w:widowControl/>
        <w:spacing w:line="197" w:lineRule="auto" w:before="298" w:after="0"/>
        <w:ind w:left="69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Dünyagörüşünün strukturu aşağıdakı sütünlara söykənir:  </w:t>
      </w:r>
    </w:p>
    <w:p>
      <w:pPr>
        <w:autoSpaceDN w:val="0"/>
        <w:autoSpaceDE w:val="0"/>
        <w:widowControl/>
        <w:spacing w:line="264" w:lineRule="auto" w:before="262" w:after="0"/>
        <w:ind w:left="622" w:right="73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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Ontoloji,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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Qnoseoloji,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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Aksioloji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</w:t>
      </w:r>
      <w:r>
        <w:rPr>
          <w:rFonts w:ascii="Calibri" w:hAnsi="Calibri" w:eastAsia="Calibri"/>
          <w:b/>
          <w:i w:val="0"/>
          <w:color w:val="000000"/>
          <w:sz w:val="24"/>
        </w:rPr>
        <w:t>Sosial-siyasi.</w:t>
      </w:r>
    </w:p>
    <w:p>
      <w:pPr>
        <w:autoSpaceDN w:val="0"/>
        <w:tabs>
          <w:tab w:pos="750" w:val="left"/>
        </w:tabs>
        <w:autoSpaceDE w:val="0"/>
        <w:widowControl/>
        <w:spacing w:line="245" w:lineRule="auto" w:before="2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Dünyagörüşü ictimai şüurun və insan təcrübəsinin bütün sahələrini ehtiva edir. Burada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 emosional, həm də intellektual cəhətlər ifadə olunur. </w:t>
      </w:r>
    </w:p>
    <w:p>
      <w:pPr>
        <w:autoSpaceDN w:val="0"/>
        <w:autoSpaceDE w:val="0"/>
        <w:widowControl/>
        <w:spacing w:line="197" w:lineRule="auto" w:before="298" w:after="0"/>
        <w:ind w:left="7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Dünyagörüşünün formaları bunlardır:                  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274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Dünyaduyumu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8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Dünyaanlamı.</w:t>
      </w:r>
    </w:p>
    <w:p>
      <w:pPr>
        <w:autoSpaceDN w:val="0"/>
        <w:autoSpaceDE w:val="0"/>
        <w:widowControl/>
        <w:spacing w:line="264" w:lineRule="auto" w:before="294" w:after="48"/>
        <w:ind w:left="262" w:right="0" w:firstLine="544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Dünyaduyumu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dünyagörüşünün əhval-ruhiyyə, hiss və həyacanla bağlı emosional-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psixoloji tərəfidir. </w:t>
      </w:r>
      <w:r>
        <w:rPr>
          <w:rFonts w:ascii="Calibri" w:hAnsi="Calibri" w:eastAsia="Calibri"/>
          <w:b/>
          <w:i w:val="0"/>
          <w:color w:val="000000"/>
          <w:sz w:val="24"/>
        </w:rPr>
        <w:t>Dünyaanlamı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dünyagörüşünün idrakı-intellektual tərəfidir. Dünyaduyumu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gündəlik həyat fəaliyyəti prosesində kortəbii surətdə yaranırsa, dünyaanlamı şüurlu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tərzdə formalaşır. Dünyaduyumuna insanın həyat şəraiti, sosial vəziyyəti, peşə fəaliyyəti, cinsi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mənsubiyyəti, psixoloji temperamenti və s. ciddi təsir göstərir. Məsələn, həya, namus, qeyrət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əxlaqi-emosional hisslər dünyaduyumuna güclü stimul verir. İnsanın emosional aləmi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növbədə onun dünyaduyumunu müəyyən edir və bütövlükdə dünyagörüşündə ifadə olunur.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212"/>
        <w:gridCol w:w="1212"/>
        <w:gridCol w:w="1212"/>
        <w:gridCol w:w="1212"/>
        <w:gridCol w:w="1212"/>
        <w:gridCol w:w="1212"/>
        <w:gridCol w:w="1212"/>
        <w:gridCol w:w="1212"/>
      </w:tblGrid>
      <w:tr>
        <w:trPr>
          <w:trHeight w:hRule="exact" w:val="33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Beləliklə,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dünyagörüşü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emosional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intellektual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cəhətlərin,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dünyaduyumunun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</w:tr>
    </w:tbl>
    <w:p>
      <w:pPr>
        <w:autoSpaceDN w:val="0"/>
        <w:autoSpaceDE w:val="0"/>
        <w:widowControl/>
        <w:spacing w:line="250" w:lineRule="auto" w:before="5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dünyaanlamının mürəkkəb qarşılıqlı əlaqəsindən ibarətdir. Onun inkişaf mexanizmində əqidə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aparıcı rol oynayır. Belə ki, əqidə sayəsində dünyagörüşünü təşkil edən bilik, dəyər, fəaliyyət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s. kimi məqamlar yeni-yeni mənalar kəsb edərək, insanın ətraf aləmə münasibətini, mövqe </w:t>
      </w:r>
    </w:p>
    <w:p>
      <w:pPr>
        <w:sectPr>
          <w:pgSz w:w="11906" w:h="16838"/>
          <w:pgMar w:top="596" w:right="772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istiqamətini müəyyən edir. Əqidə sayəsində siyasi, hüquqi, əxlaqi, fəlsəfi və s. baxışlar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həyati fəaliyyətinin əsasında durur. </w:t>
      </w:r>
    </w:p>
    <w:p>
      <w:pPr>
        <w:autoSpaceDN w:val="0"/>
        <w:autoSpaceDE w:val="0"/>
        <w:widowControl/>
        <w:spacing w:line="197" w:lineRule="auto" w:before="298" w:after="0"/>
        <w:ind w:left="7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Dünyagörüşünün tarixi tipləri:    </w:t>
      </w:r>
    </w:p>
    <w:p>
      <w:pPr>
        <w:autoSpaceDN w:val="0"/>
        <w:autoSpaceDE w:val="0"/>
        <w:widowControl/>
        <w:spacing w:line="274" w:lineRule="auto" w:before="246" w:after="0"/>
        <w:ind w:left="622" w:right="74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Mifologiya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Din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Fəlsəfə </w:t>
      </w:r>
    </w:p>
    <w:p>
      <w:pPr>
        <w:autoSpaceDN w:val="0"/>
        <w:autoSpaceDE w:val="0"/>
        <w:widowControl/>
        <w:spacing w:line="271" w:lineRule="auto" w:before="29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Dünyagörüşünün tarixən ilkin forması mifdir. Miflərdə adət-ənənələr, əxlaqi baxışlar,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gerçəkliyə estetik münasibətləri ifadə edilir. Ona görə də mif bəşər tarixinin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mərhələlərində insanlar arasındakı qarşılıqlı münasibətlərin, onların davranış normalarının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tənzimedici funksiyasını həyata keçirmişdir. Mif qədimdən insanların dünya haqqında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məlumatlarını ümumiləşdirən, onun haqqında dağınıq biliklərini müəyyən sistemə salan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özünəməxsus dünyagörüşünün tarixi formalarından biridir. Miflərdə ilk başlanğıcdan biliyin, dini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inamların, mənəvi mədəniyyətin, incəsənətin, sosial həyatın ünsürləri birləşmişdir. Miflərdə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 rolu adət-ənənələr, qəbilə, tayfa başçısının, ağsaqqalın nüfuzlu sözləri oynayır. İnsanların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fikirlərə inamı bilavasitə emosional duyğularla müşahidə edilir. Mifoloji dünyagörüşü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şübhəyə ehtiyacı olmayan tam bir dünyagörüşüdür.  Mif özündə real olanla idealı, şüurluluğu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qeyri-şüurluluğu birləşdirərək dünya haqqında bütöv təsəvvürləri əks etdirir.  Dünyagörüşünün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qədim formalarından biri də dindir. Din insanın mənəvi həyatında mühüm rol oynayan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amillərdən biridir. Dini şüur bəşəriyyətin mənəvi mədəniyyətinin tərkib hissəsi və ideoloji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dünyagörüşü kimi təşəkkül tapmış, cəmiyyət həyatında müəyyən sosial funksiyanı yerinə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yetirmişdir. Din insanların ətraf aləmi, gerçəkliyi və özlərini dərk etməsinin tarixən şərtlənmiş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forması kimi yaranmış və mövcud olmuşdur. </w:t>
      </w:r>
    </w:p>
    <w:p>
      <w:pPr>
        <w:autoSpaceDN w:val="0"/>
        <w:autoSpaceDE w:val="0"/>
        <w:widowControl/>
        <w:spacing w:line="271" w:lineRule="auto" w:before="298" w:after="0"/>
        <w:ind w:left="262" w:right="0" w:firstLine="54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Din insan həyatını bütövlükdə əhatə etməyə cəhd edir: o məişət qaydalarını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müəyyənləşdirmiş, onun cəmiyyətin siyasi rəhbərliyinə də iddiası olmuş, dünyanın yaranması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öz versiyasını irəli sürmüş, əxlaqi və estetik dəyərləri əsaslandırmışdır. Tarixi inkişaf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həyatda dinin müdaxiləsini nisbətən zəiflətsə də, müasir dünyada baş verən hadisələrin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gedişatı onun bu hadisələrə təsir etdiyini göstərir. Elə ölkələr və regionlar var ki, din insanların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fəaliyyətinə və davranışına ciddi təsir etməkdə davam edir. Mifoloji və dini dünyagörüşləri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tədricən insanların həyata baxışlarını genişdirmiş və dərinləşdirmişdir. Eramızdan əvvəl VII-VI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əsrlərdən başlayaraq insanların dünyagörüşünün əhəmiyyətli dərəcədə mürəkkəbləşməsi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prosesi gedir. Bu prosesin əsas cəhəti əldə edilmiş biliklər və təcrübə əsasında abstrakt-nəzəri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təfəkkürün dünyagörüşündə özünə daha artıq yer tapması ilə bağlı idi. Cəmiyyət həyatında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sosial-iqtisadi münasibətlərin inkişafı, əmək bölgüsünün genişlənməsi, xüsusilə də asudə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vaxtının artması müəyyən qrup insanlara intellektual fəaliyyətlə peşəkar səviyyədə məşğul </w:t>
      </w:r>
      <w:r>
        <w:rPr>
          <w:rFonts w:ascii="Calibri" w:hAnsi="Calibri" w:eastAsia="Calibri"/>
          <w:b w:val="0"/>
          <w:i w:val="0"/>
          <w:color w:val="000000"/>
          <w:sz w:val="24"/>
        </w:rPr>
        <w:t>olmağa imkan yaratmışdır.  Beləliklə, təxminən 2500 il bundan əvvəl Asiya və Avropanın ayrı-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 ölkələrində dünyagörüşünün daha mükəmməl forması olan fəlsəfi dünyagörüşü formalaşdı.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dünyagörüşü mifdən və dindən fərqli olaraq, inam və hiss əsasında deyil, əql və bilik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zəminində dünyanın təhlilini verməyə başladı. </w:t>
      </w:r>
    </w:p>
    <w:p>
      <w:pPr>
        <w:sectPr>
          <w:pgSz w:w="11906" w:h="16838"/>
          <w:pgMar w:top="590" w:right="772" w:bottom="10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3. Dünyagörüşünün formalaşmasına təsir edən amillər: mifologiya, din və fəlsəfə</w:t>
      </w:r>
    </w:p>
    <w:p>
      <w:pPr>
        <w:autoSpaceDN w:val="0"/>
        <w:autoSpaceDE w:val="0"/>
        <w:widowControl/>
        <w:spacing w:line="264" w:lineRule="auto" w:before="304" w:after="0"/>
        <w:ind w:left="262" w:right="0" w:firstLine="48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Dünyagörüşü kortəbii surətdə insan tərəfindən dünyanın mənəvi mənimsənilməsi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tələbatından yaranmışdır. Bu tələbatın özü isə insanın, onun əmək fəaliyyətinin təşəkkülü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sayəsində yaranmış və əsrlər boyu inkişaf edərək təkmilləşmişdir. Həmin prosesin zirvəsində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 durur. Fəlsəfə dünyagörüşünün tarixən yüksək tipi olub, onun nüvəsini təşkil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>Fəlsəfə sistemli və nəzəri-məntiqi dünyagörüşüdür. Sistemlilik onun məzmununu, nəzəri-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məntiqilik isə formasını və səviyyəsini bildirir. O, təbiət, cəmiyyət, insan və onun dünyadakı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mövqeyi haqqında ideyaların təsəvvürlərin, baxışların sistemidir. </w:t>
      </w:r>
    </w:p>
    <w:p>
      <w:pPr>
        <w:autoSpaceDN w:val="0"/>
        <w:autoSpaceDE w:val="0"/>
        <w:widowControl/>
        <w:spacing w:line="250" w:lineRule="auto" w:before="296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Fəlsəfənin tarixi insanların ilk dəfə onları əhatə edən gerçək aləmin mahiyyəti, hadisələrin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səbəbi haqqında düşündükləri andan başlamış və bəşər idrakı çox mürəkkəb və ziddiyyətli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yolu keçmişdir. Bu yolun əvvəli dünyanın mifoloji və dini anlamından başlayır.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Mifologiya – yunan sözüdür, “mifos” rəvayət, əfsanə,  nağıl, dastan, “logos” isə söz,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anlayış, təlim deməkdir. Mif dünyanın yaranması, təbiət hadisələri, allahlar, qəhrəmanlar,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qədim xalqların adət-ənənələri, etiqadları haqqında möcüzəli əfsanəyə, rəvayətə deyilir.  Qeyd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lazımdır ki, dünya hadisələrinin mifoloji izahı, mifik dünyagörüşünün formalaşması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xaotik mənzərəsi haqqındakı kortəbii təsəvvürlərdən onun bəsit inanclara keçid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dövrünə təsadüf edir. Məhz həmin prosesdə insan təfəkküründə fövqəltəbii bir qüvvəyə,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yaradıcının varlığına inam yaranır. İbtidai insanların təbiətlə, ətraf aləm hadisələri ilə gündəlik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təması onların  mifik şüurunun formalaşması üçün əsas olmuşdur. Qədim dövrlərdə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dünyada baş verən və onu heyrətə gətirən hadisələrlə, təbii fəlakətlərlə, ölümlə və 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rastlaşdıqca onları anlamağa, başa düşməyə çalışmış, lakin dünyanın sirlərinin mahiyyətini dərk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 bilmədiyi üçün sadəlövhcəsinə uydurduğu rəvayətlərdən, əfsanələrdən təskinlik tapmışdır.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Məlumdur ki, qədim yunanlar mifologiya dedikdə, yuxarıda qeyd etdiyimi kimi allahlar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qəhrəmanlar haqqında əsərləri nəzərdə tutmuşlar. Lakin mifologiyanın mövzu dairəsi bunula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məhdudlaşmır. Onun məzmunu daha geniş və zəngindir. Xalqların inkişaf etmiş mifoloji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sistemində Kainat haqqında (kosmoqonik miflər), dünyanın sonu (esxatoloji miflər), ulduzlar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planetlər (astroloji miflər), təqvim, ölüm haqqında, eləcə də insanların mədəni nailiyyətlərinin –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odun əldə edilməsi, cənətkarlıq, əkinçilik, adət və ənənələr haqqında miflər üstünlük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etmişdir. Bu tip miflər ilkin başlanğıc, dünyanın yaradılışı və quruluşu, təbiət hadisələrinin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 səbəbləri, dünyanın ahəngi və s. ilə bağlı suallara cavab axtaran insanın ibtidai səyləri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təşəkkül tapmışdır.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Mifologiya ictimai şüurun ilkin forması və ictimai inkişafın ilkin mərhələsi üçün səciyyəvi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dünyagörüşüdür. Mif qədim insanların şüurunda gerçəkliyin primitiv fantastik inikası,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onların təbiət, cəmiyyət sirləri qarşısında heyrətinin obrazlıbədii təcəssümüdür. Başqa sözlə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desək, mifologiya həyatı dərk etməyə başlayan, lakin gerçəkliklə xəyali hadisələr arasında fərq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qoya bilməyən insanın dünyagörüşüdür. Hər şeydən öncə, insanın təbiət və cəmiyyət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hadisələrinə müəyyən münasibəti, onları duymaq, anlamaq və qiymətləndirmək qabiliyyəti,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hərəkətini tənzimləyən bir davranış formasıdır. </w:t>
      </w:r>
    </w:p>
    <w:p>
      <w:pPr>
        <w:sectPr>
          <w:pgSz w:w="11906" w:h="16838"/>
          <w:pgMar w:top="596" w:right="772" w:bottom="9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Fəlsəfənin mənbələrindən və ictimai şüurun formalarından biri də dindir. Din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dünyagörüşünün elə bir formasıdır ki, burada dünyanın anlaşılması onun ikiləşdirilməsi prinsipi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əsasında mümkündür. Əbədi axirət dünyasına və hiss üzvləri vasitəsilə bilavasitə dərk edələn,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qavranılan real aləmə bölünən dünya dində fövqəltəbii qüvvələrin fəaliyyətinin məhsulu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təqdim edilir.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Dini şüura xas olan ən ümumi cəhət fövqəltəbiiliyə, fövqəltəbii varlıqlara, dində dünyanın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yaradıcısı sayılan Allaha inam və etiqaddır. (Fövqəltəbiilik dedikdə maddi aləmin qanunlarına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tabe olmayan qüvvələr nəzərdə tutulur.) Bu mənada mifologiya ilə dinin ilkin mənbələri sanki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eynidir. Tarixilik baxımından din mifologiyadan sonra meydana gəlmiş və ondan sonra çox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ünsürləri mənimsəmişdir. Dini ehkamlara görə Allah hər şeyin, bütün dünyanın və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yeganə yaradıcısı, demiurqudur. Onun real mövcudluğuna inam dini dünyagörüşünün əsasını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təşkil edir. İnam dini şüurun mövcudluq üsuludur. Onun zahiri forması olan sitayiş icra edilən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ayinlərdə, ibadətlərdə, mərasimlərdə, ehkamlarda qərarlaşan sistemdir. Təsəvvürlər, hisslər,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emosiyalar bu sistemin zəruri ünsürləridir.  Din mənəvi mədəniyyətin mühüm tərkib hissəsi,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ümumbəşəri sərvətlərin zənginləşməsi yolunda mühüm amildir. O insanlar arasında müsbət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keyfiyyətlərin aşılanmasına və mənəviyyatın zənginləşməsinə kömək edir.  Din və fəlsəfə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şüuruna və davranışlarına təsir edən oxşar problemləri həll etməyə çalışsalar da,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dünyagörüşünün müxtəlif formaları kimi onlar arasındakı fərq olduqca böyükdür. Belə ki, din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kor-koranə inama, etiqada əsaslanır. Fəlsəfə isə zəkaya, elmə əsaslanır, öz müddəalarını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məntiqi-rasional cəhətdən sübuta yetirir.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Fikrimizi başqa sözlə ifadə etsək, xristianlıq və islam kimi dünyəvi dinlərdə dünyagörüşü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məsələsinin qoyuluşu və həlli Allahın adı ilə bağlıdır və burada söylənilən fikirlər doqma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qəbul edilir. Fəlsəfədə isə ayrı-ayrı mütəfəkkirlərin düşüncə tərzi, əqidəsi, həyati mövqeyi, arzu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istəkləri zamanın tələbinin ifadəsi kimi başlıca amil hesab edilir. Etiqada əsaslanan dindən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fərqli olaraq, fəlsəfədə dünyagörüşünün intellektual cəhəti ön plana çəkilir, dünyanın və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zəka və məntiqi-rasional bilik mövqeyindən anlaşılmasına artan tələbat ifadə olunur. Qeyd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lazımdır ki, fəlsəfi dünyagörüşünün yaranmasının mühüm səbəblərindən biri o oldu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mifologiya elmi biliklərin rüşeymləri ilə ziddiyyətə girdi. Təbiətdə və ümumiyyətlə, gerçəklikdə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 verən inkişafı izah etmək üçün yeni mifə tələbat yaranır. Ancaq təbii qanunauyğunluqların,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təbii səbəbiyyət əlaqələrinin izahında artıq miflər imkansız olur. Beləliklə, tarixin nisbətən qısa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zamanında insanların dünyagörüşündə əsaslı dəyişikliklər baş verir. Bu prosesdə bilik, əql,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analitik təfəkkür böyük əhəmiyyət kəsb edir və yuxarıda qeyd etdiyimiz inama və hisslərə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əsaslanan, emosiyalarda ifadə olunan informasiyaları sıxışdırıb aradan çıxarır. Nəticədə,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miflərdə, sadəcə, inanılan kahinlərin, din xadimlərinin yerinə yeni müəllim, filosof gəlir.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Filosofun həyat şüarı isə belədir: “hər şeyə inanma, özün düşün, qoyulan suala sağlam zəkaya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intellektə əsaslanaraq cavab axtar”. Yəni başqa sözlə desək, fəlsəfi təfəkkür insanları əvvəldən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düşünülmüş ehkamlardan, sanki azad edir, onlarda tənqidi və məntiqi təfəkkür məharətini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etdirdi. </w:t>
      </w:r>
    </w:p>
    <w:p>
      <w:pPr>
        <w:sectPr>
          <w:pgSz w:w="11906" w:h="16838"/>
          <w:pgMar w:top="590" w:right="772" w:bottom="12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436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4.Qədim Hind fəlsəfəsi</w:t>
      </w:r>
    </w:p>
    <w:p>
      <w:pPr>
        <w:autoSpaceDN w:val="0"/>
        <w:autoSpaceDE w:val="0"/>
        <w:widowControl/>
        <w:spacing w:line="264" w:lineRule="auto" w:before="304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Hindistanda fəlsəfənin meydana gəlməsi təxminən e.ə. I minilliyin ortalarına təsadüf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Qədim Hind cəmiyyəti o dövrdə 4 qrupa bölünürdü: rahiblər, hərbi aristokratiya, mülkədarlar,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sənətkarlar, tacirlər və bütün bu təbəqələrə tabe olan aşağı təbəqə. Dünya, insan, əxlaq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bir sıra fəlsəfi fikirlər Qədim Hind ədəbiyyatı abidəsi olan Vedalarda cəmlənmişdir.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Vedalar 4 hissədən ibarətdir. Onlardan ən qədimi Samhitlərdir. Qalan 3 hissə isə samhitlərə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yazılan şərhlərdir. </w:t>
      </w:r>
    </w:p>
    <w:p>
      <w:pPr>
        <w:autoSpaceDN w:val="0"/>
        <w:autoSpaceDE w:val="0"/>
        <w:widowControl/>
        <w:spacing w:line="262" w:lineRule="auto" w:before="294" w:after="0"/>
        <w:ind w:left="262" w:right="0" w:firstLine="43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Hind fəlsəfəsi əsasən 2 istiqamətdə - ortodoksal (Vedaları qəbul edən) və qeyri-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ortodoksal (Vedaları qəbul etməyən) istiqamətdə inkişaf etmişdir. Məktəblərin çoxu ortodoksal, </w:t>
      </w:r>
      <w:r>
        <w:rPr>
          <w:rFonts w:ascii="Calibri" w:hAnsi="Calibri" w:eastAsia="Calibri"/>
          <w:b w:val="0"/>
          <w:i w:val="0"/>
          <w:color w:val="000000"/>
          <w:sz w:val="24"/>
        </w:rPr>
        <w:t>yəni dini-idealist məktəblər idi: vendanta, mimansa, yoqa, nyaya, sankhiya, vayşeşika. Qeyri-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ortodoksal məktəblərin dini-etik formalarında kortəbii materialist ideyalar təzahür edirdi: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caynizm, buddizm, lokayataçarvaka. </w:t>
      </w:r>
    </w:p>
    <w:p>
      <w:pPr>
        <w:autoSpaceDN w:val="0"/>
        <w:autoSpaceDE w:val="0"/>
        <w:widowControl/>
        <w:spacing w:line="250" w:lineRule="auto" w:before="29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Mimansa fəlsəfi məktəbinin əsas məqsədi insanları idrak və məntiq məsələlərinə, Veda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ayinlərinin öyrənilməsinə yönəltməkdən ibarətdir. Bu təlimə əsasən bilik əldə etməyin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mənbəyi hissi qavrayışdır. Qavrayışın mənbələri isə real obyektlərin əlamətləridir.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Dini-idealist Vendanta təlimində Allahla ruh arasındakı münasibət araşdırılır. Burada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tərəfdən belə hesab edilirdi ki, ruh və Allah tamamilə fərqli anlayışlardır. Digər tərəfdən isə belə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fikir irəli sürülürdü ki, bu iki anlayış vəhdət təşkil edir. Birinci təlimi Madhva, ikinci təlimi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Şankara müdafiə edirdi. Vendantaya görə öz bədəni ilə əlaqədar olan ruh azad deyil, ona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o hissi qənaət (ləzzət) tələb edir və başqa-başqa şəklə düşür. Qəlbi qul vəziyyətində saxlayan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biliksizlik üzərində qələbəyə yalnız vendantanı öyrənməklə nail olmaq olar. </w:t>
      </w:r>
    </w:p>
    <w:p>
      <w:pPr>
        <w:autoSpaceDN w:val="0"/>
        <w:autoSpaceDE w:val="0"/>
        <w:widowControl/>
        <w:spacing w:line="266" w:lineRule="auto" w:before="298" w:after="0"/>
        <w:ind w:left="262" w:right="0" w:firstLine="5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Yoqa (hərfi mənası birləşmək deməkdir. Banisi Patancalidir (e.ə.I əsr) təlimində Allaha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məhəbbət və daima onun haqqında düşünmək ideyası əsas götürülür. Yoqaya görə əsas yol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fərdi ruhun müəyyən məşqlər sistemi nəticəsində Allahla birləşməsi yoludur. Bu vaxt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ekstaza, cuşa gəlmə səviyyəsinə çatır və ətraf aləm onun üçün sanki yox olur. Bütün bu ideyalar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Patancalinin “Yoqa-Sutra” əsərində ifadə edilir. Yoqanın növləri: Ciyana-yoqa (idrak yoqası).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>təlimə əsasən əzabdan xilas olmaq üçün dünyanın xülya olmasını dərk etmək kifayətdir; Raca-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yoqa – özünü təkmilləşdirmək texnikasını öyrədir; Bhaqdi-yoqa - əzabdan xilas olmaq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prinsindən irəli gəlir; Karma-yoqa – xeyirxahlığı təbliğ edir.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Hind ortodoksal sistemlərindən biri də təxminən e.ə.VI-V əsrlərdə meydana gəlmiş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Vayşeşika fəlsəfi təlimidir. Banisi müdrik Kanada olmuşdur. Bu təlimə görə dünyadakı hər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hadisənin maddi daşıyıcısı var. O su, torpaq, hava, od, zaman və məkandan ibarətdir.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fiziki aləm bu ünsürlırdın yaranıb. Bütün kişik hissəciklər (anular) əbədidirsə, deməli onlar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yaranmayan və bölünməyəndir, onlardan əmələ gələn obyektlər isə keçici, dəyişkən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müvəqqətidir. Allah obyektiv aləmin yaradıcısıdır. Lakin o bunu heçdın deyil, əbədi mövcud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məkan, zaman, efir, ağıl və ruhdan (anulardan) yaratmışdır. </w:t>
      </w:r>
    </w:p>
    <w:p>
      <w:pPr>
        <w:autoSpaceDN w:val="0"/>
        <w:autoSpaceDE w:val="0"/>
        <w:widowControl/>
        <w:spacing w:line="250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Nyaya fəlsəfəsinin əsasını məntiq və sillogizm məsələləri təşkil edir. Bu təlimin banisi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müdrik Houtama hesab olunur. Onlar idrakın mənbəyi və metodu məsələlərini araşdırarkən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qeyd edirdilər, həqiqi biliyə qavrayış, məntiqi nəticə və ya sübut və müqayisə vasitəsilə çatmaq </w:t>
      </w:r>
    </w:p>
    <w:p>
      <w:pPr>
        <w:sectPr>
          <w:pgSz w:w="11906" w:h="16838"/>
          <w:pgMar w:top="596" w:right="77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olar. Qavrayış duyğu orqanlarından asılı olub, hər hansı əşya haqqında bilavasitə bilik əldə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 xidmət edir. </w:t>
      </w:r>
    </w:p>
    <w:p>
      <w:pPr>
        <w:autoSpaceDN w:val="0"/>
        <w:tabs>
          <w:tab w:pos="858" w:val="left"/>
        </w:tabs>
        <w:autoSpaceDE w:val="0"/>
        <w:widowControl/>
        <w:spacing w:line="245" w:lineRule="auto" w:before="2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Buddizm (e.ə.VI-V) həm fəlsəfi məktəb, həm də dünyəvi dinlərdən biridir. Banisi Haytama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nəslindən olan Hind çarının oğlu Siddiharthadır. Buddizm təlimi 4 əsas həqiqətdən ibarətdir: </w:t>
      </w:r>
    </w:p>
    <w:p>
      <w:pPr>
        <w:autoSpaceDN w:val="0"/>
        <w:tabs>
          <w:tab w:pos="982" w:val="left"/>
        </w:tabs>
        <w:autoSpaceDE w:val="0"/>
        <w:widowControl/>
        <w:spacing w:line="271" w:lineRule="auto" w:before="262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iztirabdır (doğulma, qocalıq, xəstəlik, ölüm, ayrılıq, arzu olunanı əldə edə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bilməmək iztirabdır);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Həqiqət iztirabın yaranmasının səbəbidir. Bu yeni canlının doğulmasına səbəb olan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həyata, mövcudata, məhv olmağa məhəbbətdir;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İnsanlar təkrar-təkrar iztirablara qayıdırlar. Əgər bu belədirsə, onda iztirabdan azad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olmaq olar;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İztirabdan azad olmağın yolları (düzgün davranış,  düzgün həyat tərzi, düzgün nitq, fikrin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düzgün istiqaməti, diqqəti cəmləşdirmək, oğurluqdan uzaq olmaq, düzgün güc, yəni,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mənfi təsir altına düşməmək, soyuqqanlıq). </w:t>
      </w:r>
    </w:p>
    <w:p>
      <w:pPr>
        <w:autoSpaceDN w:val="0"/>
        <w:autoSpaceDE w:val="0"/>
        <w:widowControl/>
        <w:spacing w:line="257" w:lineRule="auto" w:before="296" w:after="0"/>
        <w:ind w:left="262" w:right="22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Buddizm etikasına əsasən əzabdan, iztirabdan o dünyada deyil, yalnız bu dünyada azad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olmaq olar. Buddizmdə iztirabdan azad olmaq nirvana (yoxa çıxmaq, sönmək deməkdir) adlanır.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Nirvana dedikdə, onlar soyuqqanlıq vəziyyətini, ağrı, kədər gətirən hər bir şeydən azad olmağı,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xarici aləmdən, həmçinin fikirlər aləmindən uzaq olmağı nəzərdə tuturdular. </w:t>
      </w:r>
    </w:p>
    <w:p>
      <w:pPr>
        <w:autoSpaceDN w:val="0"/>
        <w:autoSpaceDE w:val="0"/>
        <w:widowControl/>
        <w:spacing w:line="266" w:lineRule="auto" w:before="296" w:after="0"/>
        <w:ind w:left="262" w:right="0" w:firstLine="3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Hind fəlsəfəsində materialist meyilli fəlsəfi məktəblərdən biri də Lakoyata-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Çarvakadır. Bəzi mənbələrdə bu məktəbin banisi Lakoyata, bəzilərində isə Çarvaka kimi qeyd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olunur. Ona görə də fəlsəfi ədəbiyyatda bu təlim Lakoyata Çarvaka kimi qeyd edilir.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məktəbin nümayəndələrinin fikrincə, yalnız bilavasitə qavranılan şeylər mövcuddur, həqiqət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qavrayış vasitəsilə əldə edilən bilikdir. Qavranılmayan mövcud deyildir. Maddi olan hər bir şey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gerçəkdir. Hər şeyin əsasında 4 ünsür – torpaq, hava, od, su durur və bu ünsürlər əbədidir.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Yalnız bu dünya mövcuddur, nə cənnət, nə də cəhənnəm yoxdur. Din ağılsız uydurmadır,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zəkanın xəstəliyidir. </w:t>
      </w:r>
    </w:p>
    <w:p>
      <w:pPr>
        <w:autoSpaceDN w:val="0"/>
        <w:autoSpaceDE w:val="0"/>
        <w:widowControl/>
        <w:spacing w:line="269" w:lineRule="auto" w:before="296" w:after="0"/>
        <w:ind w:left="262" w:right="0" w:firstLine="54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Hindistanın materialist meyilli fəlsəfi məktəblərdən biri də Caynizmdir. Sözün kökü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“cina” qalib mənasını kəsb edir. Bu təlim Parşva və Mahavir tərəfindən yaradılmışdır.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Caynizmin tərəfdarları əsasən 5 əhdi-peymana xidmət etmişlər. Parşva tərəfindən yaradılmış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>icmaya kişilər və qadınlar qəbul edilirdilər ki, onlar da “dünyəvilərə” və asketlərə (tərki-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dünyalıq) ayrılırdılar. Parşvanın tərəfdarları 4 əhdi-peymanı qəbul edirdilər. Onlar sağlamlığa,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düzgünlüyə, oğurluq etməməyə və tərki-dünyalığa riayət edirdilər. Mahavir tərəfdarları bunlara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ismət əhdi-peymanını da əlavə etmişlər. Caynistlər dünyanı canlı və cansız təbiətə bölürlər.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Cansız (adjiva) təbiət atomlardan (anu) ibarət olan materiya (pudqala) təşkil edir ki, bu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birləşmək, parçalanmaq qabiliyyətinə malikdir. Məkan, zaman, mühit və hərəkət xassələri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şeylərdir. Onların fikrincə, torpaq da canlıdır. Hava, su, torpaq və od lamisə hissiyyatına, quşlar,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heyvanlar, insanlar isə beş hissetmə üzvlərinə malikdirlər. </w:t>
      </w:r>
    </w:p>
    <w:p>
      <w:pPr>
        <w:sectPr>
          <w:pgSz w:w="11906" w:h="16838"/>
          <w:pgMar w:top="590" w:right="772" w:bottom="13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432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5. Qədim Çin fəlsəfəsi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64" w:lineRule="auto" w:before="30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Çində hələ e.ə.VIII-VI əsrlərdə yaranmağa başlayan ilk quldarlıq cəmiyyətində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əsasən iki təmayül hökm sürürdü: mühafizəkar və tərəqqipərvər. Həmin dövrdə bir sıra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elmlər: astronomiya, riyaziyyat, təbabət, biologiya və b. bu kimi bilik sahələri yaranmağa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etməyə başlamışdır. Çinlilər Ay-Günəş təqvimini yaratmış, e.ə.IV əsrdə dünyada ilk ulduz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kataloqunu tərtib etmişlər. Hələ o dövrdə çin alimləri həndəsə sahəsində bir sıra mühüm kəşflər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etmişlər. Qədim Çin tibb kitabı “Nay-Tezin” dünya tibb tarixinin incilərindən biri hesab edilir. </w:t>
      </w:r>
    </w:p>
    <w:p>
      <w:pPr>
        <w:autoSpaceDN w:val="0"/>
        <w:autoSpaceDE w:val="0"/>
        <w:widowControl/>
        <w:spacing w:line="262" w:lineRule="auto" w:before="294" w:after="0"/>
        <w:ind w:left="262" w:right="22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dövrdə Çində fəlsəfi fikir kortəbii materializm və idealizm istiqamətində inkişaf edirdi.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Burada e.ə.I əsrdə metal, ağac, su, od və torpaq kimi 5 ilk element haqqında əks başlanğıclar (in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yan), təbii yol (dao) və s. haqqında ideyalar yayılmağa başlamışdır. Qədim Çin fəlsəfəsinin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 və inkişafı 5 kitabın adı ilə bağlıdır: “Mahnılar kitabı”, “Tarix kitabı”, “Adətlər kitabı”,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“Dəyişikliklər kitabı”, “Çun-Cyu” salnaməsi. </w:t>
      </w:r>
    </w:p>
    <w:p>
      <w:pPr>
        <w:autoSpaceDN w:val="0"/>
        <w:autoSpaceDE w:val="0"/>
        <w:widowControl/>
        <w:spacing w:line="197" w:lineRule="auto" w:before="294" w:after="0"/>
        <w:ind w:left="7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Çində 6 əsas müstəqil fəlsəfi məktəblər mövcud olub:   </w:t>
      </w:r>
    </w:p>
    <w:p>
      <w:pPr>
        <w:autoSpaceDN w:val="0"/>
        <w:autoSpaceDE w:val="0"/>
        <w:widowControl/>
        <w:spacing w:line="269" w:lineRule="auto" w:before="262" w:after="0"/>
        <w:ind w:left="622" w:right="662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Konfusilik məktəbi;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Moizm məktəbi;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Daosizm;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 məktəbi;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Naturfəlsəfi məktəb;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Adlar məktəbi. </w:t>
      </w:r>
    </w:p>
    <w:p>
      <w:pPr>
        <w:autoSpaceDN w:val="0"/>
        <w:autoSpaceDE w:val="0"/>
        <w:widowControl/>
        <w:spacing w:line="262" w:lineRule="auto" w:before="298" w:after="0"/>
        <w:ind w:left="262" w:right="20" w:firstLine="598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Konfusilik.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Məktəbin banisi Konfusi e.ə.551-479-cu illərdə yaşamışdır. Bu məktəb əsasən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etik-siyasi istiqamətdə inkişaf etmişdir. Əsas anlayışları “qarşılıqlı məhəbbət”, “qızıl mərkəz”,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“insana sevgi”dir. Bütün bunlar doğru yolu (dao) təşkil edirlər. İnsana məhəbbətin, humanizmin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 valideynlərə ehtiram və böyük qardaşlara hörmətdir. “Qızıl mərkəz” dedikdə, insanın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davranışında səbrsizlik və ehtiyat arasında orta mövqe tutması nəzərdə tutulur. Çünki insanlar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həddindən artıq səbrsiz, ya da həddindən artıq ehtiyatlı olurlar. </w:t>
      </w:r>
    </w:p>
    <w:p>
      <w:pPr>
        <w:autoSpaceDN w:val="0"/>
        <w:autoSpaceDE w:val="0"/>
        <w:widowControl/>
        <w:spacing w:line="257" w:lineRule="auto" w:before="296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“Qarşılıqlı məhəbbət” anlayışına gəldikdə isə Konfusinin fikrincə, özünə rəva bilmədiyini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başqasına etmə. Bu prinsip konfusiliyin əsasını təşkil edir. Filosofun fikrincə, insanlar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təbiətlərinə görə bir-birilərinə yaxındırlar, onları bir-birindən fərqləndirən tərbiyələri,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əxlaqlarıdır.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Konfusiyə görə dövlət başında yalnız müdrik adamlar durmalıdır. Onların əsas vəzifəsi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ondan ibarətdir ki, tabeliklərində olanlara nümunə olmaqla onları tərbiyə etsinlər. Onun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fikrinin davamçısı olan Men-Tezının fikrincə, insan həyatı ilahi iradəyə tabedir, bu da müdrik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hökmdarda təzahür edir. İnsan anadan olanda rəhimli və mərhəmətli olur. Ona 4 keyfiyyət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aiddir: əzab, utanmaq, ciddilik və doğrunu yalandan seçmək. Lakin cəmiyyətin mənfi təsiri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nəticəsində bəzən bu keyfiyyətlər itir. O, həmçinin qeyd edir ki, bilik anadangəlmədir. İnsan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anadan olanda bilik olan ilahi “hüdudsuz ruh” tərəfindən verilir. O, bu biliyin köməyi ilə həyatın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suallarına cavab verməli, düçar olduğu bədbəxtliklərin səbəbini müəyyən etməli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cəmiyyətdə baş verən ədalətsizliklərlə barışmalıdır. İnsan onu sıxışdıranlara nifrət etməmlidir.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Bununla o, insanları dözümlü və mərhəmətli olmağa çağırırdı. </w:t>
      </w:r>
    </w:p>
    <w:p>
      <w:pPr>
        <w:sectPr>
          <w:pgSz w:w="11906" w:h="16838"/>
          <w:pgMar w:top="596" w:right="77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544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Daosizm.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Konfusi məktəbinin tam əksi olaraq, bu təlimin nümayəndələri belə hesab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edirdilər ki, insanların və təbiətin həyatı “səmanın iradəsi” ilə deyil, “dao” tərəfindən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edilmiş təbii yolla inkişaf edir. Dao (təbiət) hava ilə birlikdə dünyanın əsasını təşkil edir. 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təlimə əsasən dünyada hər şey hərəkətdə və dəyişmədədir. Yəni, nəticədə hər bir şey özünün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əksinə çevrilir. Elə buna görə də ədalət son anda qələbə çalır. İnsan hadisələrin təbii inkişafına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mane olmamalıdır. Əgər kimsə bu gedişi dəyişməyə və onu özünün şəxsi maraqlarına tabe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 çalışarsa, onda o şəxs mütləq müvəffəqiyyətsizliyə uğrayacaq. </w:t>
      </w:r>
    </w:p>
    <w:p>
      <w:pPr>
        <w:autoSpaceDN w:val="0"/>
        <w:autoSpaceDE w:val="0"/>
        <w:widowControl/>
        <w:spacing w:line="262" w:lineRule="auto" w:before="296" w:after="0"/>
        <w:ind w:left="262" w:right="22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təlimin tərəfdarlarının fikrincə, suda mövcud olan kiçik hissəciklərdən əvvəl heyvanlar,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heyvanlardan isə insanlar əmələ gəlmişdir. Ətraf aləmdəki bütün cisimlər çi (hava) adlanan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başlanğıcdan yaranmışdır. Onlar insanın təfəkkürünü “əşyalar çoxluğunun güzgüsü” kimi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edirdilər. Həmçinin bildirirdilər ki, hər şey hərəkətdə və dəyişmədə olduğu üçün insan heç vaxt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haqqında dəqiq təsəvvürə malik ola bilməz. </w:t>
      </w:r>
    </w:p>
    <w:p>
      <w:pPr>
        <w:autoSpaceDN w:val="0"/>
        <w:autoSpaceDE w:val="0"/>
        <w:widowControl/>
        <w:spacing w:line="264" w:lineRule="auto" w:before="296" w:after="0"/>
        <w:ind w:left="262" w:right="22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Daosizm təliminin nümayəndələrindən biri olan Jan-Çjunun fikrincə, insan başqa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canlılardan yalnız ağlı ilə fərqlənir. İnsanın ruhu onun bədənindən ayrı mövcud olan bilməz.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Ölümdən sonra ruh da yoxa çıxır. Bu təlimin digər nümayəndəsi olan Sun-Tezyan bildirir ki, çi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(hava, efir) adlı maddi substansiyanın iki növü var: “incə” və “kobud” çi. “İncə” çi-dən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ruhu, “kobud” çi-dən isə onun bədəni yaranır. İnsanın orqanizmində əsas rolu “incə” çi oynayır.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Çünki insanın zehni qabiliyyəti məhz “incə” çi-dən asılıdır. Deməli, müdriklik insana ilahi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tərəfindən verilmir, o “incə” çi-nin təzahürüdür. </w:t>
      </w:r>
    </w:p>
    <w:p>
      <w:pPr>
        <w:autoSpaceDN w:val="0"/>
        <w:autoSpaceDE w:val="0"/>
        <w:widowControl/>
        <w:spacing w:line="264" w:lineRule="auto" w:before="296" w:after="0"/>
        <w:ind w:left="262" w:right="0" w:firstLine="708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Moizm.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Çində mövcud olan nüfuzlu fəlsəfi məktəblərdən biri də Mo-Di (e.ə.479-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400) tərəfindən yaradılmış moizmdir. Moizm kainatın əsasını səma hesab edir və konfusilikdən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fərqli olaraq, tale, alın yazısı anlayışını qəbul etmir. Onların fikrincə, insanın taleyi yalnız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ilahi iradədə təzahür edən “ümumi məhəbbət” prinsipinə riayət etməsindən asılı olaraq, onu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cəzalandırır, ya da mükafatlandırır. Səma istəmir ki, güclü zəifi sığışdırsın, əksinə arzu edir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 bir-birinə kömək etsinlər, güclü zəifə əl  uzatsın və hər bir şey onlar arasında ədalətlə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bölünsün. </w:t>
      </w:r>
    </w:p>
    <w:p>
      <w:pPr>
        <w:autoSpaceDN w:val="0"/>
        <w:tabs>
          <w:tab w:pos="858" w:val="left"/>
        </w:tabs>
        <w:autoSpaceDE w:val="0"/>
        <w:widowControl/>
        <w:spacing w:line="245" w:lineRule="auto" w:before="2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Moizm məktəbinin nümayəndələri idrak nəzəriyyəsinin bəzi məsələlərini materialist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mövqedən çıxış edərək izah etmişlər. Onların fikrincə, idrakın üç şərti var: </w:t>
      </w:r>
    </w:p>
    <w:p>
      <w:pPr>
        <w:autoSpaceDN w:val="0"/>
        <w:autoSpaceDE w:val="0"/>
        <w:widowControl/>
        <w:spacing w:line="259" w:lineRule="auto" w:before="262" w:after="0"/>
        <w:ind w:left="622" w:right="43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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İnsanın hiss üzvləri;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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 üzvləri üçün obyekt olan xarici cisimlər;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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 üzvləri ilə xarici cisimlərin təması. </w:t>
      </w:r>
    </w:p>
    <w:p>
      <w:pPr>
        <w:autoSpaceDN w:val="0"/>
        <w:autoSpaceDE w:val="0"/>
        <w:widowControl/>
        <w:spacing w:line="250" w:lineRule="auto" w:before="296" w:after="0"/>
        <w:ind w:left="262" w:right="20" w:firstLine="49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Hiss üzvləri xarici cisimlərlə təmasda olduqda duyğu meydana gəlir. Lakin duyğu idrakın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başlanğıcıdır. Duyğu ancaq düşüncə ilə dərk edilə bilər. Yalnız bu yolla cisimləri dərindən dərk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mümkündür. </w:t>
      </w:r>
    </w:p>
    <w:p>
      <w:pPr>
        <w:autoSpaceDN w:val="0"/>
        <w:autoSpaceDE w:val="0"/>
        <w:widowControl/>
        <w:spacing w:line="250" w:lineRule="auto" w:before="298" w:after="0"/>
        <w:ind w:left="262" w:right="22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Moistlərə görə bilik həqiqi və yalan ola bilər. Həqiqi bilik o vaxt olur ki, “adlar”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(məfhumlar) gerçəkliyə uyğun olsun. Faktlara uyğun olmayan məfhumlar isə yalan biliklərdir.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bilik əldə etməkdə praktikaya geniş yer verirdilər. </w:t>
      </w:r>
    </w:p>
    <w:p>
      <w:pPr>
        <w:sectPr>
          <w:pgSz w:w="11906" w:h="16838"/>
          <w:pgMar w:top="590" w:right="77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2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6.Antik yunan fəlsəfəsi. Milet və Eleya məktəbi</w:t>
      </w:r>
    </w:p>
    <w:p>
      <w:pPr>
        <w:autoSpaceDN w:val="0"/>
        <w:autoSpaceDE w:val="0"/>
        <w:widowControl/>
        <w:spacing w:line="274" w:lineRule="auto" w:before="30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Yunan fəlsəfəsi eramızdan əvvəl VI əsrdə yaranmışdır. Bu dövrdə ənənəvi mifoloji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təsəvvürlərin məhdudluğu, onların yeni dünyagörüşü məsələlərini həll edə bilməməsi aşkara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çıxmışdı. O zaman burada politeizm (çoxallahlılıq) hökm sürürdü. Allahlar antromorf, qüdrətli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ölməz mövcudluqlar kimi təsəvvür olunurdu. Lakin onlarm hakimiyyəti müəyyən məhdudluqdan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azad deyiİdi, insanlar kimi onlar da taleyə tabe idi. Allahlar ədalət carçısı və cəmiyyətdə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edilmiş qaydaların keşikçisi hesab olunurdu. Onlar öz andından dönənləri, ailəsinə qarşı cinayət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işlədənləri, yoxsulları incidənləri cəzalandırırdılar. Bütövlükdə mifoloji şüur böhran keçirirdi.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böhranı törədən səbəblər sırasında ölkənin iqtisadi inkişafı mühüm yer tuturdu. Bununla yanaşı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ticarət və gəmiçilik genişlənir, yunan koloniyaları yaranır və sayca çoxalırdı. Cəmiyyətdə sərvətin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artması və onun yenidən bölüşdürülməsi, əhalinin çoxalması və şəhərlərə axını baş verirdi.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bunlar yunanların coğrafi üfüqlərinin genişlənməsi ilə müşayiət olunurdu. Artıq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dövrdə Cəbəllütariq boğazına qədər Aralıq dənizi məlum idi və. ioniyalıların ticarət gəmiləri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yerlərə gəlirdi. Başqa xalqlar ilə əlaqələr yarandıqdan sonra kainat haqqında Homerin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təsəvvürlərinin dürüst olmadığı aşkara çıxdı. Yunanlar başqa xalqların adətləri, əxlaqı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etiqadları ilə tanışlıq nəticəsində yəqin edirdilər ki, onlarm tətbiq etdikləri sosial və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qaydalar mütləq deyildir, nisbidir və şərtidir. Bunun nəticəsində də Yunanıstanda ənənəvi həyat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ukladının böhranı, mövcud mənəvi-əxlaqi oriyentirlərin gərəksizləşməsi prosesi daha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sürətlənirdi. Mifologiyanın əsas dünyagörüşü tipi olduğu dövrdə hər bir insanın şüuru hələ tam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fərdiləşmiş xarakter daşımırdı. Yalnız sonrakı sosial dəyişikliklər gedişində insanların şüurunda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irəliləyişlər baş verdi. Artıq hər bir fərddən öz həyat mövqeyini işləyib hazirlamaq tələb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olunurdu. Fəlsəfə məhz bu tələbata cavab kimi təşəkkül tapmışdır. O, hər bir insana yeni tipli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mövqeyi aşılayaraq göstərir ki, təkcə vərdiş və ənənələrə əsaslanmaq kifayət deyildir.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fərd öz zəkasına, düşüncəsinə arxalanmalıdır.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Beləliklə fəlsəfə əsrlər boyu davam edən ənənələrin tənqidi, köhnə həyat formalarına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etiqadlara şübhə ilə yanaşılması kimi formalaşırdı. Digər tərəfdən, fəlsəfə keyfiyyətcə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 tipinin əsasını, özülünü yaratmaq cəhdlərini ifadə edirdi. Bunä görə də bütün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sistemlərdə nəzəriyyə ilə dünyagörüşü məsələləri bir/bimə sıx bağlı olurdu. Qədim Yunan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 uzun bir tarixi dövrü (e.ə. VI əsrdən başlayaraq eramızın V əsrinə qədər) əhatə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Özünün mövcud olduğu min ilə yaxın müddət ərzində 0 öz məzmunu və həll etdiyi məsələlərin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xarakteri baxımından eyni olmamışdır. Bu baxımdan antik fəlsəfə aşağıdakı mərhələlərə ayrılır: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Birinci mərhələ Sokrataqədərki fəlsəfə (erkən naturfəlsəfə) adlanır (e.ə. Vl-V əsrlərdə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 Milet, Eleya və Efes məktəbləri). Bu mərhələ fəlsəfənin təşəkkülü dövrü idi.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məktəblərin əsas diqqəti dünya binasının əsasını axtarıb tapmağa yönəlmişdi. Buna görə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həmin dövrdə naturfəlsəfə (təbiət fəlsəfəsi) üstünlük təşkil edirdi. Ümumiyyətlə qədim yaman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 üçün səciyyəvi olan cəhət - kosmosentrizm (təbiətin, kosmosun və insanın vəhdətdə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götürülməsi) bu mərhələ üçün daha əlamətdar olmuşdur. Onu da qeyd edək ki, sokrataqədərki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mərhələdə yaşamış mütəfəkkirlərin əsərləri bizə ayrı-ayn parçalar halında gəlib çatmışdır. Yaxud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 onların görüşləri barədə biz digər sonrakı filosofların əsərlərindən məlumatlar əldə edirik.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 fəlsəfi fikrində ontolo- gizm üstünlük təşkil edirdi, yəni varlıq problemi fəlsəfənin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mərkəzində dururdu. İkinci mərhələ klassik mərhələ adlanır (e.ə. IV əsr). Bu mərhələ Yunan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fəlsəfəsinin çiçəklənməsi dövrüdür. Onun səciyyəvi cəhətini cəmiyyət və insan problemlərinə </w:t>
      </w:r>
    </w:p>
    <w:p>
      <w:pPr>
        <w:sectPr>
          <w:pgSz w:w="11906" w:h="16838"/>
          <w:pgMar w:top="596" w:right="772" w:bottom="5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doğru dönüş təşkil edir. Bu mərhələ sofistlər - Solo'at, Platon və Aristotel ilə təmsil olunur.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Üçüncü mərhələ - ellin Roma dövrü fəlsəfəsidir (e.ə. IV əsrin sonları, eramızın IV əsri). Bu dövrdə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qədim yunan quldarlığı böhran dövrünü keçirirdi. Yunanıstanın şəhərləri bir-birinin ardınca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əvvəlcə Makedoniyanın, sonra isə Romanın tabeliyi altına düşdü. Həmin mərhələdə fəlsəfə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başlıca diqqəti dünya və onun qurutuşuna deyil, insanın şəxsi həyatı ilə bağlı problemlərə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yönəltmişdi. Bir çox fəlsəfi məktəblər (epikürizm, stoisizm, skep- tisizm, neoplatonizm və s.)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göstərmişdir.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Sokrataqədərki mərhələ (Kosmosentrizm): Milet məktəbi, Heraklit, Eley məktəbi, Pifaqor,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Empedokl, Anaksaqor və Yunan atomistləri. Milet məktəbi (Fales, Anaksimandr, Anaksimen)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görkəmli nümayəndələri. Fales (e.ə.640-562) Milet məktəbinin əsasını qoymuşdur. O,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şeyin əsasını suda görürdü. Yəni ilkin başlanğıc kimi suyu qəbul edirdi və fikrini belə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əsaslandırırdı ki, dünyada hər şey suyun qatılaşması və parçalanması nəticəsində meydana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gəlmişdir. İstər üzvi və istərsə də qeyri-üzvi aləmi sudan kənarda təsəvvür etmək mümkün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deyildir. O, deyirdi ki, bütün heyvanların başlanğıcı spermadır, toxumdur, o da ki, mayedir;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bitkilər rütubətdən qidalanır, su ilə meyvə verirlər, susuz məhv olurlar; günəş də, ulduzlar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suyun buxarlanmasından qidalanırlar. Deməli, hər şey sudan yaranır. Fales belə hesab etmişdir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suyun özündə inkişaf imkanları vardır.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Anaksimandr Falesin tələbəsi olmuşdur. O, dünyanın əsasınında, konkret forması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olmayan “apeyron”u substansiya (ilkin başlanğıc) kimi qəbul etmiş və onu əbədi, sonsuz varlıq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hesab etmişdir. Astronomiya ilə məşğul olan Anaksimandrın baxışlarında heliosentrik fikirlərin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rüşeymləri əks olunmuşdur. O, istinin və soyuğun mənbəyini yerin daimi və əbədi fırlanması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əlaqələndirirdi. Fales və Anaksimandrın tələbəsi olan Anaksimen havanı ilkin başlanğıc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qəbul edirdi. Onun fikrincə, hər şey havadan yaranır və sonda havaya çevrilir.  Efesli Heraklitin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(e.ə.540-580) fikrincə, bütün mövcudatın əbədi, maddi əsası oddur. Bütün predmetlər, cisimlər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oddan yaranır və məhv olduqdan sonra yenidən oda çevrilirlər. Heraklit öyrədirdi ki,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əbədi dəyişmə prosesindədir, hər şey axır, hər şey dəyişir. Eyni çaya 2 dəfə girmək mümkün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deyil. Kainatda hərəkətsiz heç bir şey yoxdur. O, təbiətdəki inkişafı, dəyişməni hadisələrin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əksliyinə keçməsi kimi başa düşürdü. Əksliklər biri digərindən ayrılıqda mövcud olmur. Məsələn,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düz əyrisiz, qara ağsız, soyuq istisiz, böyük kiçiksiz, mənfi müsbətsiz, gözəl çirkinsiz mövcud ola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bilməz. Hər cür inkişaf əksliklərin mübarizəsi vasitəsilə baş verir. Təbiət, Kainat atəşin əbədi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hərəkətinin – sönməsi və alovlanmasının məhsuludur. Bütün mövcudatın əbədi, maddi əsası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oddur. Bu od daimi hərəkətdədir. Bütün predmetlər, cisimlər oddan yaranır və məhv olduqda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yenidən oda çevrilirlər.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O, qeyd edirdi ki, dünyanın dərk olunması hiss üzvləri və təfəkkürün vasitəsilə həyata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keçirilir və idrak hissi qavrayışdan başlanır.  Heraklit bir dialektik filosof kimi hadisələrə konkret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yanaşmağı tələb edirdi. O, fikrini əsaslandırmaq üçün belə bir misal çəkmişdir: “dənizin suyu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 çox təmiz, həm də çox çirklidir. Balıqlar üçün təmiz və içməlidir. İnsan üçün isə çirklidir,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içməyə yaramadığı üçün həm də zərərlidir. Ona görə də insan üçün yararsızdır .” Alman filosofu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F.Engels yazırdı ki, dünya haqqında bu sadədil, lakin əslində düzgün olan həyata baxış Qədim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Yunan fəlsəfəsinə xas idi və bunu ilk dəfə Heraklit çox aydın bir şəkildə ifadə etmişdir: “hər şey </w:t>
      </w:r>
    </w:p>
    <w:p>
      <w:pPr>
        <w:sectPr>
          <w:pgSz w:w="11906" w:h="16838"/>
          <w:pgMar w:top="590" w:right="772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mövcuddur və eyni zamanda, mövcud  deyildir, çünki hər şey axır, hər şey dəyişir, hər şey daimi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törəmə və yox olma prosesindədir”.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Eley məktəbi (Ksenofan, Parmenid, Zenon) və onun görkəmli nünayəndələri. Eley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məktəbinin yaranması Ksenofan Kolofonlunun adı ilə bağlıdır. O, Allahın varlığını inkar etmir,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idarə olunmasında onun rolunu xüsusi vurğulayırdı. Allah dedikdə, Ksenofan səmanı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nəzərdə tuturdu. Onun fikrincə, hər şey torpaqdan yaranır, sonda torpağa çevrilir və torpağa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qayıdır. O, insanın mənşəyini izah edərkən bildirirdi ki, “biz hamımız torpaqdan və sudan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doğulmuşuq”.  Parmenid Anaksimandr və Ksenofanın tələbəsi olmuş, öz fəlsəfi fikirlərini “Təbiət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haqqında” əsərində şərh etmişdir. Onun fikrincə, dünyada mövcud olan nə varsa, hamısı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varlıqdır və varlıq məkanı tamamilə doldurduğu üçün hərəkət və inkişaf mümkün deyil. Varlıq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dəyişməzdir və sükunətdədir. O, varlığın hər hansı bir qüvvə tərəfindən yaradıldığını qəbul etmir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onun əbədiliyini təsdiqləyir. Parmenidin fikrincə, insanda predmetlər haqqında fikir və rəy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 üzvləri vasitəsilə yaranır, varlığın əsl mahiyyəti isə rasional idrak vasitəsilə dərk olunur.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Lakin o, yanlış olaraq, idrakın pillələrini biri-birindən təcrid edirdi. İdrakın pillələri arasındakı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vəhdəti görmürdü.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Pifaqor (e.ə.584-500) və pifaqorçular ilk növbədə riyaziyyat və həndəsə ilə məşğul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olmuşlar. Onlar ədədləri fövqəltəbii, mistik mahiyyətə çevirmiş və ilahiləşdirmişlər.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mövcudatın mahiyyətini mücərrəd təfəkkürün məhsulu olan ədədlərdə axtarmışlar.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Pifaqorçuluq antik fəlsəfədə ilk idealist məktəb olmuşdur. Onlar dini və əxlaqı cəmiyyəti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qaydaya salmaq üçün əsas amillər saymışlar. Pifaqorun ruhun ölməzliyi haqqında təlimi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tamamilə allahlara tabe edilməsi prinsipi əsasında qurulub.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Demokrit (e.ə.460-370) Qədim Yunan fəlsəfəsinin görkəmli nümayəndələrindən biridir.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zərdüşt kahinləri, Levkipp və Anaksaqordan dərs almışdır. Aristotel, Siseron və Plutarx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görkəmli alimlər onun adını hörmətlə çəkmişlər. O, kainatın sonsuzluğu, məhvedilməzliyi, heç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qüvvə tərəfindən yaradılmadığını, sonsuz dərəcədə çox olan dünyaların mövcudluğu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bütöv bir fəlsəfi təlim yaratmışdır. Demokrit dünyanı atomlardan və boşluqlardan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ibarət olan əbədi, sonsuz, tükənməz obyektiv reallıq adlandırırdı. Onun fikrincə, atomlar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boşluqda hərəkət edən zaman toqquşur və birləşirlər. Bunun nəticəsində bizi əhatə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predmetlər yaranır və bu hərəkət əbədidir. O, hərəkəti inkişafın əsas mənbəyi hesab edir, lakin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 atomların məkan daxilində yer dəyişməsi kimi başa düşürdü. Demokrit biliklərin mənbəyini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hissi idrakda görür və dünyanın dərk edilməsində nəzəri təfəkkürün əhəmiyyətini xüsusi qeyd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edirdi.  Demokritə görə 2 cür qanun var idi: təbiət qanunları və insanlar tərəfindən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müəyyənləşdirilmiş qanunlar. Birincinin pozulması məhvə səbəb olur. İkinciyə riayət etmədikdə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isə insan hətta cəzasız da qala bilər. Demokrit hesab edir ki, xeyri olmayan həzzdən imtina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lazımdır. Xeyir və şər nə təbiətdə olur, nə də irsən keçir. İnsanlar tərbiyə vasitəsilə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düzgün davranış seçir və xeyirlə şəri dərk edə bilirlər.  Xoşbəxtlik nə sürüyə malik olmaqda, 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qızılda, nə qüvvədə, nə də puldadır. İnsanı xoşbəxt edən düzlük və müdriklikdir. Demokritin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etikasında ailə münasibətləri, tərbiyə problemləri, vətəndaşlara, dostlara, qohumlara münasibət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məsələləri xüsusi yer tutur. </w:t>
      </w:r>
    </w:p>
    <w:p>
      <w:pPr>
        <w:sectPr>
          <w:pgSz w:w="11906" w:h="16838"/>
          <w:pgMar w:top="590" w:right="772" w:bottom="10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3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7. Hərəkət, onun formaları. Məkan və zaman</w:t>
      </w:r>
    </w:p>
    <w:p>
      <w:pPr>
        <w:autoSpaceDN w:val="0"/>
        <w:autoSpaceDE w:val="0"/>
        <w:widowControl/>
        <w:spacing w:line="269" w:lineRule="auto" w:before="304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Bizi əhatə edən dünyada hər şey daimi hərəkətdədir. Məsələn, səma cismləri öz orbiti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boyunca hərlənirlər. Müxtəlif predmetlərdə molekullann hərəkəti baş verir. Canlı orqanizmlərdə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fasiləsiz surətdə maddələr mübadiləsi gedir. Bundan əlavə onlarda digər fizioloji proseslər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 göstərir. İlk nəzərdə hərəkətsiz kimi görünən ürək bir an dayanmır, damarlara qan vurur,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 edir. Cəmiyyət həyatından da hərəkətə dair çoxlu misallar gətirmək olar. Belə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əmək fəaliyyətində, siyasi həyatda və mədəniyyətdə daim müəyyən dəyişikliklər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yaranır. Hətta insanın təfəkkürü də bir yerdə dayanıb durmur. O, fikirlərin hərəkəti deməkdir.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Deməli, dünyada hərəkətdən kənarda olan heç bir obyekt yoxdur. Buna görə də hərəkət son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dərəcə müxtəlif və rəngarəng növlərdə təzahür edir. Bizim sükunət kimi qəbul etdiyimiz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mövcudatlar və hallar da əslində hərəkətdədir. Məsələn, bizə elə gəlir ki, evdə çarpayıda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uzanmJş adam hərəkətsizdir. Əslində isə 0, evlə birlikdə böyük sürətlə Yer oxunun ətrafında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fırlanır. Yer kürəsi ilə birlikdə isə Günəş ətrafında dövr etməkdədir.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olunmalıdır ki, hərəkət təsadüfi baş vermir və yaxud da obyektlərə kənardan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gətirilmir. O, obyektiv xarakterə malikdir. Yəni predmedlərin daxili təbiətindədir. Çünki hər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obyekt onu təşkil edən elementlərin qarşılıqlı təsiri sayəsində mövcuddur. Məsələn,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atomlar ona görə mövcud ola bilir ki, onların tərkibində nüvə və elektronlar qarşılıqlı təsirdədir.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Canlı orqanizmlərin mövcudluğu onların molekullan, hüceyrələri və orqanlarının qarşılıqlı təsiri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bağlıdır. Cəmiyyət buna görə mövcud ola bilir ki, burada müxtəlif insan qnıpları bir-birilə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təsirdə fəaliyyət göstərirlər. Gətirilən misallar obyektlərin daxilində onu əhatə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ünsürlər arasındakı qarşılıqlı təsiri ifadə edir. Bundan əlavə hər bir obyekt xarici qarşılıqlı təsirdə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iştirak edir. Yəni 0, başqa obyektlər ilə, habelə ətraf mühitlə qarşılıqlı təsirdə olur.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çoxtərəfli qarşılıqlı təsir gedişində əşya və proseslər daim dəyişikliklərə məruz qalır. Bütün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dəyişikliklər isə maddi dünyanın çox mühüm səciyyəsini təşkil edir. Deməli, dünyada universal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xarakterli qarşılıqlı təsir fəaliyyət göstərir. Bu qarşılıqlı təsir hərəkət formasında üzə çıxır. Belə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o, predmetlərin xassələri, münasibətləri və hallarının dəyişməsinə gətirib çıxarır. Fəlsəfədə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dəyişikliklər geniş planda götürülür və hərəkət adlanır. Deyilənlərdən aydın olur ki, hərəkət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ayrılmaz keyfiyyəti, onun mövcudluğu üsuludur. Hərəkət anlayışı adi danışıqda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cismlərin məkanda yerdəyişməsi kimi başa düşülür. Bundan fərqli olaraq fəlsəfədə hərəkət çox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geniş mənada götürülür. Onun məzmununa elementar hissəciklərdən tutmuş böyük səma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cismlərinə qədər bütün obyektlərdə baş verən dəyişiklikiər daxildir. </w:t>
      </w:r>
    </w:p>
    <w:p>
      <w:pPr>
        <w:autoSpaceDN w:val="0"/>
        <w:autoSpaceDE w:val="0"/>
        <w:widowControl/>
        <w:spacing w:line="266" w:lineRule="auto" w:before="300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Hələ qədim filosoflar dünyanı hərəkətdə görürdülər. Efesli Heraklitin irəli sürdüyü «hər şey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axır, hər şey dəyişir» fıkxi bunu sübut edir. Demokrit göstərirdi ki, atomlar daim hərəkətdədir.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Aristotel isə belə hesab edirdi ki, ümumi götürülən hərəkət ilə onun konkret növləri bir-birilə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əlaqəlidir. O, həm də hərəkəti gerçək varlıq kimi təsəvvür edərək yazırdı: "mən hərəkət dedikdə,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imkan şəklində olanın həyata keçirilməsini başa düşürəm".' Yeni dövr fəlsəfəsində hərəkətə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ən mühüm xassəsi kimi yanaşılırdı. F.Bekon yazırdı: "Bizə məlum olan cismlərdə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həqiqi sükunət yoxdur, onlar yalnız zahirən sükunətdə görünürlər". Bu dövrdə mexanika sürətlə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etdiyindən bütünlükdə hərəkət mexaniki hərəkətdən ibarət hesab olunurdu. Məsələn,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Dekart materiya ilə hərəkəti ayrılmaz əlaqədə götürürdü. Lakin 0, materiyanı müstəqil yaradıcı </w:t>
      </w:r>
    </w:p>
    <w:p>
      <w:pPr>
        <w:sectPr>
          <w:pgSz w:w="11906" w:h="16838"/>
          <w:pgMar w:top="596" w:right="772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 kimi təsəvvür edirdi. Bütün hərəkəti mexaniki hərəkətə müncər edir və göstərirdi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yalnız o materiyanın həyatının ifadəsidir.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Hərəkət son dərəcə müxtəlif və mürəkkəb dəyişiklikləri əhətə edir. Onun iki əsas tipi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vardır. Hərəkətin birinci tipi predmetin öz daxilində gedən dəyişiklikləri ifadə edir. Bu 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deməkdir? Məsələ bundadır ki, adi danışıqda biz dünyadakı obyektləri bir-birindən ayrı, lakin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təsirdə olan predmetlər kimi təsəvvür edirik. Bundan fərqli olaraq fəlsəfə göstərir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 bir predmetin özü proses kimi çıxış edir. Belə ki, stol, stul, otaq və sair sadə əşyalar da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təhlil baxımından proses deməkdir. Çünki onların hər birində daim dəyişikliklər baş verir.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mənada obyektlər fasiləsiz hərəkətdədir. Lakin bu vaxt onların müəyyən nisbi sabitlikdə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olduğunu istisna etmir. Əks halda heç bir əşyanın keyfiyyəti, sabit xassələri haqqında fikir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yürütmək olmazdı. Başqa sözlə obyektlərin birini digərindən fərqləndinnək qeyri-mümkün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olardı. Deməli, hərəkətin birinci tipi obyektlərdə onların keyfiyyətinə toxunması;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təbiətini və müəyyənliyini pozmayan dəyişilmələri əhatə edir. </w:t>
      </w:r>
    </w:p>
    <w:p>
      <w:pPr>
        <w:autoSpaceDN w:val="0"/>
        <w:autoSpaceDE w:val="0"/>
        <w:widowControl/>
        <w:spacing w:line="262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Hərəkətin ikinci tipi elə dəyişiklikləri ifadə edir ki, onlar predmotin keyfiyyətinin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təzələnməsinə, yenisi ilə əvəz olunmasına gətirib çıxarır. Bu proses ya sözügedən predmetin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parçalanaraq məhv olması (öz keyfiyyətini itirərək bu yolla yeni keyfiyyət əldə etməsi) kimi,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 onun inkişaf edərək daha mürəkkəb obyektə çevrilməsi kimi özünü göstərir. Hərəkətin ikinci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tipi inkişaf prosesi ilə sıx bağlıdır. </w:t>
      </w:r>
    </w:p>
    <w:p>
      <w:pPr>
        <w:autoSpaceDN w:val="0"/>
        <w:autoSpaceDE w:val="0"/>
        <w:widowControl/>
        <w:spacing w:line="250" w:lineRule="auto" w:before="29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Hərəkətin həm də müxtəlif formaları vardır. Hə.rəkət forması dedikdə maddi obyektlərin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eyni tipli fəaliyyət qanunlanna və təşkil malik olan növü başa düşülür. Hərəkət formalarının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müxtəlifliyi materiyanın ayrı-ayrı struktur səviyyələrdən təşkil olunması ilə izah edilir.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XX əsrdə elmdə elementar hissəciklərin çevrilməsi, subelementar səviyyədə gedən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təsir ilə yanaşı Meqaaləmdə aşkar olunan yeniliklər qalaktikaların qarşılıqlı təsiri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Metaqalaktikanın genişlənməsi kimi böyük kəşflər edilmişdir. Müasir dövrdə fiziki və kimyəvi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 formalarının münasibətində də yeniliklər baş verir. Belə ki, kimyəvi hərəkət forması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tərəfdən mikroaləmdəki qarşılıqlı təsirdən yaranır. Digər tərəfdən o, molekulyar fiziki hərəkətin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yaranmasının mühüm şərti kimi çıxış edir. Beləliklə də mikroaləm fizikasından makrofjzska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proseslərə keçidi təmin edir.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Müasir elm bioloji hərəkət sahəsində də irəliləyişlər yaradır. Belə ki, canlı həyatın ilkin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səviyyəsi haqqında təsəvvürlər dəqiqləşdi (zülallar ilə yanaşı DNT və RNT turşularının kəşfi). Heç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şübhəsiz ki, elmin gələcək inkişafı materiyanın yeni-yeni hərəkət formalarım aşkar edəcəkdir.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Nəticədə hərəkət formaları haqqında indiki təsəvvürlər daha da dəqiqləşəcəkdir. Hərəkət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formalarının qarşılıqlı əlaqəsi haqqında müasir elmi məlumatlar onların kainatda təkamülünün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 mənzərəsini aşkar etməyə imkan verir. Belə ki, inkişaf edən kainatın hər bir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səviyyəsinə uyğun olaraq hərəkətin yeni forması yaranır. Başqa sözlə, kimyəvi və fiziki hərəkət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formaları onun nisbətən ilk dövrlərində meydana gəlmişdir. Uzun illər keçdikdən sonra bioloji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 forması yaranmışdır. Eynilə də sosial hərəkət fotması böyük bir təkamülün nəticəsidir. </w:t>
      </w:r>
    </w:p>
    <w:p>
      <w:pPr>
        <w:autoSpaceDN w:val="0"/>
        <w:autoSpaceDE w:val="0"/>
        <w:widowControl/>
        <w:spacing w:line="245" w:lineRule="auto" w:before="296" w:after="0"/>
        <w:ind w:left="262" w:right="0" w:firstLine="43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Dünyadakı bütün canlı və cansız obyektlər </w:t>
      </w:r>
      <w:r>
        <w:rPr>
          <w:rFonts w:ascii="Calibri" w:hAnsi="Calibri" w:eastAsia="Calibri"/>
          <w:b/>
          <w:i w:val="0"/>
          <w:color w:val="000000"/>
          <w:sz w:val="24"/>
        </w:rPr>
        <w:t>məkan-zaman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göstəricilərinə malikdir. Məkan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zaman maddi obyektlərin əlaqələrini ifadə edən formalardır. Onlar ümumi və obyektiv </w:t>
      </w:r>
    </w:p>
    <w:p>
      <w:pPr>
        <w:sectPr>
          <w:pgSz w:w="11906" w:h="16838"/>
          <w:pgMar w:top="590" w:right="772" w:bottom="7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 daşıyır. Bu o deməkdir ki, dünyada məkan və zamandan kənarda heç nə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deyildir. Məkan və zaman hər cür varlığın əsas fonnalarıdır. Onlar bir-birilə və materiyanın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hərəkəti ilə sıx vəhdətdədir. Məkan dedikdə obyektlərin yer tutumu, bir-birilə yanaşı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mövcudluğu, onlar arasındakı məsafə başa düşülür. Zaman isə hadisələrin başvermə ardıcıllığını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sürətliliyini, onlardakı dəyişikliklərin tempini ifadə edir. Məkan üçölçülüdür. Belə ki, istənilən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obyektin vəziyyətini üç koordinat vasitəsilə (eni, uzunu və hündürlüyü) müəyyən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mümkündür. Məkandan fərqli olaraq zaman birölçülü və biristiqamətlidir. O, keçmişdən indiyə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indidən isə gələcəyə yönəlir. Məkan və zaman sonsuzluq ilə sonluluğun vəhdətidir. Bu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deməkdir ki, ümumilikdə məkan-zaman göstəriciləri hüdudsuzdur. Materiyanın sonsuzluq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xassəsi onun mövcudluq formaları olan məkan və zamanda da təzahür edir. Digər tərəfdən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konkret obyektin məkan-zaman ölçüləri sonludur və məhduddur. Məkan izotropluq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xassəsinə malikdir. Həmin keyfiyyət bunu göstərir ki, məkana daxil olan nöqtələrdən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sistemlərdən heç biri digərindən üstün deyildir. Zamanın çox mühüm xassəsi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geridönməzliyidir. Belə ki, keçmişdə baş verən hadisələr geri qayıtmır. Onları yalnız fikirdə bərpa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edib canlandırmaq olar, geri qaytarmaq mümkün deyildir. Qeyd olunmalıdır ki, zaman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mürəkkəbdir və çətin anlaşılır. Hələ vaxtilə Aristotel göstərirdi ki, bizi əhatə edən təbiətdəki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naməlum hadisələr içərisində ən çox naməlum olam zamandır, çünki heç kim bilmir ki, zaman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nədir və onu necə idarə etmək olar. Bu fikri davam etdirən Müqəddəs Avqustin yazırdn: "Nə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qədər ki, məndən zaman haqqında soruşmamışlar, mənə elə gəlir ki, onun haqqında hər şeyi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bilirəm, amma məndən zaman haqqında danışmağı xahiş edən kimi məlum olur ki, mən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heç nə bilmirəm". İnsanların məkan və zaman haqqındakı təsəvvürləri hər bir dövrdə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konkret xarakter daşıyır. Onlar müvafiq dövrün təbii elmi və sosial biliklərinin səviyyəsi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şərtlənir. Tarixi prosesdə elmi biliklər və təcrübə artdıqca bu təsəvvürlər də dərinləşir.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mənada müasir insanın məkan-zaman təsəvvürləri çox geniş diapazona malikdir.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Müxtəlif fəlsəfi cərəyanlar məkan və zamanı eyni cür izah etmirlər. Məsələn, obyektiv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idealizmə görə onlar dünya ruhunun, mütləq ideyanın məhsuludur. Subyektiv idealizm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məkan və zamanı insanın duyğuları yə ağlının törəməsi hesab edir. Fəlsəfi materializm həmin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baxışlardan fərqli olaraq məkan və zamana materiyanın mövcudluğunun obyektiv formaları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yanaşır. Fəlsəfi fikir tarixində məkan və zamanın izahı birmənalı olmamışdır. Bu münasibətdə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 göstərən çoxsaylı baxışları iki cür qruplaşdırmaq olar. Onlardan birincisi sııbstansional,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ikincisi isə relyasion yanaşmadır.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Birinci nöqteyi-nəzər göstərir ki, məkan və zaman materiyadan ayrı, müstəqil surətdə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 olan substansiyalardır. Qədimdə Demokrit və F.pikur, yeni dövrdə isə İ.Nyuton və XVlll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əsr fransız materialistləri bu mövqeyi müdafiə edirdilər. Məsələn, İ.Nyuton (1643-1727) yazırdı.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"Mütləq, həqiqi riyazi zaman özü özlüyündə və öz mahiyyətinə görə heç bir kənar hadisəyə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 bəsləmədən bərabər sürətlə axır və başqa sözlə sürəkillik adlanır". Eyni fikri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məkana da şamil edərək göstərirdi: "Mütləq məkan öz mahiyyətinə görə heç bir kənar hadisə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münasibətdə deyildir, həmişə eyni cür qalır və dəyişilməzdir”. </w:t>
      </w:r>
    </w:p>
    <w:p>
      <w:pPr>
        <w:autoSpaceDN w:val="0"/>
        <w:autoSpaceDE w:val="0"/>
        <w:widowControl/>
        <w:spacing w:line="250" w:lineRule="auto" w:before="296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Nyutona görə məkan kainatın yerləşməsi üçün olan boş yer tutumudur. Zaman isə xalis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sürəklilikdir, Allah tərəfindən birdəfəlik hərəkətə qətirilmiş "dünya saatlarfdır. Məkan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zamanın relyasion (münasibət, nisbi deməkdir) izahı onları müstəqil deyil, materiya ilə nisbətdə </w:t>
      </w:r>
    </w:p>
    <w:p>
      <w:pPr>
        <w:sectPr>
          <w:pgSz w:w="11906" w:h="16838"/>
          <w:pgMar w:top="590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götürür (Aristotel, V.Leybnis və başqaları). Bu baxışa görə məkan və zaman real obyektlər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arasındakı münasibətləri ifadə edir. Buna görə də onlardan ayrılıqda mövcud deyildir. Həmin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 həqiqətə daha yaxındır və müasir dövrdə geniş yayılmışdır.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Məkan və zaman fasiləsizlik ilə fasiləliyin vəhdətidir. Fasiəlik bizim gündəlik həyatda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müşahidə etdiyimiz hadisələrin məkan-zaman göstəricilərinə məxsusdur. Ümumi mənada, yəni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mövcudluq formaları kimi götürüldükdə məkan və zaman fasiləsizdir. Məkan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zamanın fasiləsizliyi ilə fasiləliyi onların mütləqliyi və nisbrliyi arasındakı münasibətlər kimidir.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Ümumilikdə bu münasibətlər materiya hərəkətinin mahiyyətini ifadə edir. Məkan və zamanın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fasiləliyi daha çox mikroaləmdə özünü göstərir. Makrocismlərdə isə onlar bir qayda olaraq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fasiləsiz şəkildə çıxış edirlər. Məkan və zaman hərəkət ilə ayrılmaz vəhdətdədir. Nisbilik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nəzəriyyəsi sübut etdi ki, məkan-zaman göstəriciləri obyektlərin hərəkət sürətindən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qravitasiya qüvvələrinin təsiri səviyyəsindən asılıdır. Belə ki, 1905-ci ildə A.Eynşteynin kəşf etdiyi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 nisbilik nəzəriyyəsi məkan və zaman haqqında köhnə təsəvvürləri alt-üst etdi. O, hələ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Qaliley dövründən elmə məlum olan nisbilik prinsipini elektrodinamika qanunlarına tətbiq etdi.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Bunun əsasında sübut etdi ki, məkan və zaman mütləq, dəyişməz hesab edən baxışlar əsassızdır.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Cisimlərin məkan-zaman səciyyəsi onların hərəkətindən asılıdır və nisbi xarakter daşıyır. Xüsusi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nisbilik nəzəriyyəsi ölçmə üsulları (sistemləri) haqqında ənənəvi təsəvvürləri bir kənara atdı.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Sübut etdi ki, fiziki qanunlar bütün inersial (bərabərsürətli və düzxət boyunca dəyişən) ölçmə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sistemlərində fəaliyyət göstərir. Bir sistemdən digərinə keçdikdə bu qanunlar dəyişilmir.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nəzəriyyəyə görə hərəkət edən cismin sürəti artdıqca onun məkan göstəricisi hərəkətin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istiqaməti boyunca qısalır, zaman göstəricisi isə ləngiyir. Məsələn, yerdə uzunluğu 30 metr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raket kosmik orbitə çıxdıqdan sonra onun uzunluğu azalır, içərisindəki kosmoııavtm nəbzi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yerdəki adamların nəbzindən yavaş vurur. Əlbəttə, raketin qısalmasını hərfi mənada anlamaq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doğru olmazdı. Əsas məsələ yerdə və kosmosda ölçmə nisbətinin müxtəlif olmasıdır. Əks halda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belə görünə bilər ki, kosmosa çıxdıqdan sonra kimsə raketin uzunluğundan kəsir. Əslində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söhbət ölçmə üsulunun müxtəlifliyi üzündən baş verən qısalmadan gedir. Beləliklə, nisbilik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nəzəriyyəsi ölçmənin nəticələrinin ölçmə sistemindən asılı olmadığı haqqında klassik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mexanikanın təsəvvürlərinə son qoydu.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Sosial məkan və zaman kontekstində etniki amil də az əhəmiyyət kəsb etmir. Keçmiş SSR-i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məkəmnda milli və etniki zəmində baş verən toqquşmalar buna sübutdur. Siyasi məkanın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özünəməxsusluğunda geopolitik amil də mühüm rol oynayır. Bu münasibətdə Azərbaycanın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spesifik geopolitik vəziyyətə malik olduğu qeyd edilməlidir. O, bir tərəfdən Avropa ilə Asiyanın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qovuşduğu məkanda yerləşir. Təsadüfi deyildir ki, bu iki qitəni birləşdirən əsas yollər (məsələn.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Böyük İpək Yolu) buradan keçir. Digər tərəfdən Azərbaycanın əlverişli təbii şəraiti, zəngin neft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digər xammal ehtiyatları Şimalda Rusiya və Cənubda isə İran kimi iki super dövlətin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mənafelərinin kəsişdiyi məkandır. Deyilənlərə onu da əlavə etmək olar ki. Xəzər dənizi özünün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zəngin neft ehtiyatları ilə getdikcə daha çox dövlətlərin diqqətini cəlb edir. Yuxarıda deyilənlər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sübut edir ki, məkan və zaman göstəricilərinin özünəməxsusluğu sosial həyatın təşkilinin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 tərəflərində ifadə olunur. </w:t>
      </w:r>
    </w:p>
    <w:p>
      <w:pPr>
        <w:sectPr>
          <w:pgSz w:w="11906" w:h="16838"/>
          <w:pgMar w:top="590" w:right="772" w:bottom="11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30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8. Dialektika inkişaf haqqında təlimdir. Diale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k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ti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k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nı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n qanunl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rı</w:t>
      </w:r>
    </w:p>
    <w:p>
      <w:pPr>
        <w:autoSpaceDN w:val="0"/>
        <w:autoSpaceDE w:val="0"/>
        <w:widowControl/>
        <w:spacing w:line="271" w:lineRule="auto" w:before="30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Dünyadakı bütün hadisə və proseslər bir-birilə əlaqədədir. Qarşılıqlı əlaqə universal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 daşıyır, yəni bütün mövciıdatlarda özünü göstərir. Əlaqələr öz xarakterinə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müxtəlifdir. Bəziləri adi gözlə, əyani şəkildə müşahidə olunur. Digərlərini aşkar etmək üçün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 cihazlardan istifadə edilir. Nəhayət elə əlaqələr vardır ki, onları müəyyən etmək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dərin təhlil aparmaq lazım gəlir. Bəs əlaqə nədir? Bu suala ümumi şəkildə belə cavab vennək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olar. Əlaqə dedikdə hər hansı bir hadisənin və ya prosesin müəyyən baxımdan digərlərindən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asılı olması başa düşülür. Materiyanın hər bir struktur səviyyəsində özünəməxsus əlaqələr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vardır. Məsələn, cansız təbiətdə mexaniki, fiziki və kimyəvi əlaqələr mövcuddur. Onlar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obyektlərin bilavasitə təması formasında və yaxud da sahə vasitəsilə özünü göstərir. Canlı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aləmdə bioloji əlaqələr (növdaxili əlaqələr, növlərarası əlaqələr) əsas yeri tutur. Eynilə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mürəkkəb və çoxtərəfli əlaqələrin məkanıdır. Hadisə və proseslərin qarşılıqlı əlaqələri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arasında qarşılıqlı təsiri yaradır. Qarşılıqlı təsir prosesində isə obyektlər arasında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 qərarlaşır. Deyilənlər sübut edir ki, qarşılıqlı əlaqə, qarşılıqlı təsir və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 anlayışları bir-birindən ayrılmazdır. Onların öyrənilməsi insanların nəzəri və əməli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fəaliyyətində çox mühüm yer tütur. Bu vəzifə ümumi mənada dialektika tərəfindən həyata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keçirilir. Belə ki, dialektika hadisələrin ümumi əlaqəsi və inkişafı haqqında təlimdir.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Dialektika əlaqələri öyrənərkən onların aşağıdakı formalarım göstərir; məkan-zaman,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genetik, səbəb-nəticə, mühüm, qeyri-mühüm, zəruri-təsadüfi, qanunauyğun, bilavasitə dolayı,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sabit-dəyişkən, birbaşa və əks əlaqələr. Qarşılıqlı əlaqə haqqında təlim kimi götürülən dialektika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fəaliyyətinin bütün sahələrini əhatə edir. O, cəmiyyət yaranandan bu günə qədər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 fikrin və təcrübənin ümamiləşdirilməsi məhsuludur. Dialektika təkcə dmi nəzəriyyə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deyildir. O, həm də təfəkkür metodu və dünyam iza.hetmə metodologiyasıdır. Dialektika (hərfi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mənası söhbət etmək, mübahisə aparmaq məharəti deməkdir) birdən-birə yaranmamış,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yolu keçmişdir.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Dialektikanın aşağıdakı tarixi mərholələri vardır; antik dövrün kortəbii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dialektikası, klassik alman fəlsəfəsinin dialektikası və marksist dialektika (materialist </w:t>
      </w:r>
      <w:r>
        <w:rPr>
          <w:rFonts w:ascii="Calibri" w:hAnsi="Calibri" w:eastAsia="Calibri"/>
          <w:b/>
          <w:i w:val="0"/>
          <w:color w:val="000000"/>
          <w:sz w:val="24"/>
        </w:rPr>
        <w:t>dialektika).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44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Antik dialektika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(Heraklit, Sokrat, Platon, Zenon, Aristotel və başqaian) ilk mərhələdir.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"Dialektikanm mənəvi atası" olan Efesli Heraklit onu əksliklərin mübarizəsi yolu ilə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hadisələrinin hərəkəti və inkişafı kimi təsəvvür edirdi. Onun fikrincə əksliklərin mübarizəsi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dünyadakı dəyişiklikləri ifadə edən ümumi qanundur. O, bunu loqos adlandırırdı. Heraklitə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dünyada hər şey canlı ilə ölü, oyaq ilə yatan, gənclik ilə qocalıq, adıq ilə toxluq, yorğunluq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istirahət, gözəllik və eybəcərlik, təmizlik və çirkinlik və sair bir-birilə mübarizədədir.' Dialektika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dövrdə həqiqətə nail olmaq və öz fikirlərinə tərəfdarlar tapmaq məqsədilə apardan dialoqlar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formasında mövcud olmuşdur. Belə ki, Sokrat dialektikaya həqiqəti aşkar etməyin və yeni fikir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söyləməyin mühüm vasitəsi kimi yanaşmışdır. Onun fikrincə mübahisə gedişində əvvəldən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müxtəlif, bəzən də əks olan tərəflər toqquşur və tədricən bir-birilə razılığa gəlirlər. Nəticədə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 fikir yaranır, həqiqət aşkarlanır. Buna gorə də o, dialektikanı maevtika (mamaçıhq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məharəti) adlandırırdı. Sokrat dialektikada istehza metodundan daha çox istifadə etmişdir.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Eleyalı Zenon isə hərəkətin ziddiyyətliliyi nümunəsində dialektik fikirlər söyləmişdir. O, özünün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aporiyalarmda (çıxılmaz vəziyyət deməkdir) göstərirdi ki, hərəkət sonsuzluq ilə sonluğun, </w:t>
      </w:r>
    </w:p>
    <w:p>
      <w:pPr>
        <w:sectPr>
          <w:pgSz w:w="11906" w:h="16838"/>
          <w:pgMar w:top="596" w:right="772" w:bottom="6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fasiləsiz ilə fasiləliyin zid diyyətidir. Lakinn Zenon hərəkətin fasiləli olmasına daha çox diqqət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yetirirdi. Mexaniki hərəkətin çətinliyini izah etmək üçün belə bir misal gətirirdi. Aristotel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dialektikanı materiya ilə formanın qarşılıqlı münasibətlərinə tətbiq etmişdir. O, həmin iki tərəfin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çevrilməsini göstərmişdir. Aristotelin fikrincə bunun nəticəsində məiTnər heykəl, ağac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isə stol formasını əldə edir.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əsrlərdə və Yeni dövr fəlsəfəsində dialektikaya aid müəyyən maraqlı fikirlər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söylənilmişdir. Lakin onlar əksərən dağınıq xarakter daşıyırdı. Buna görə də diaiektikanm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inkişafının ikinci tarixi mərhələsi kiassik alman fəlsəfəsinin dialektinası hesab olunur. Kantın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yaradıcılığında ən çox transendental məsələlərinə geniş yer verilmişdir. Burada o, ali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idraki qabiliyyət hesab etdiyi zəkanı təhlil etmişdir, Fixte isə fərdi "Mən" ilə ondan kənarda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varlığın qeyri-"Mən"in dialektik vəhdətini irəli sürmüşdür. Şellinq təbiətdə gedən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proseslərin dialektik mahiyyətini açmağa çalışmış, onları əksliklərin qarşılıqlı təsirinin məhsulu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hesab etmişdir. Fəlsəfi fikir tarixində ük dəfə Hegel dialektikanı bitkin nəzəri sistem şəklinə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salmışdır. O, diaiektikanm anlayışlar aparatını işləyib hazırlamışdır. Dünyanın və idrakın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universal əlaqələrini və inkişafını əks etdirən dialektik qanunların kəşfi də Hegelin xidmətidir.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mütləq ideyanın dəyişməsi nümunəsində inkişafın əkslikiərin mübarizəsi əsasında və inkar yolu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baş verdiyini aşkar etmişdir. Dıalekti,kanm üçüncü mərhələsini materialist dialektka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Marks və Engels onu yaradarkən fəlsəfi fikrin onlara qədər olan nailiyyətlərinə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arxalanmışlar, Materialist dialektika təbiətdə, cəmiyyətdə və təfəkkürdə gedən prosesləri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dərindən təhlil edir. Onların inkişafının mənbəyini və səbəblərini aşkara çıxarır. Bu təlim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universal əlaqələrin və inkişafın hərtərəfliliyini göstərir. </w:t>
      </w:r>
    </w:p>
    <w:p>
      <w:pPr>
        <w:autoSpaceDN w:val="0"/>
        <w:autoSpaceDE w:val="0"/>
        <w:widowControl/>
        <w:spacing w:line="259" w:lineRule="auto" w:before="298" w:after="0"/>
        <w:ind w:left="262" w:right="22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Dialektikanın üçüncü mərhələsini materialist dialektka təşkil edir. Marks və Engels onu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yaradarkən fəlsəfi fikrin onlara qədər olan nailiyyətlərinə arxalanmışlar, Materialist dialektika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təbiətdə, cəmiyyətdə və təfəkkürdə gedən prosesləri dərindən təhlil edir. Onların inkişafının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mənbəyini və səbəblərini aşkara çıxarır. Bu təlim universal əlaqələrin və inkişafın hərtərəfliliyini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göstərir. </w:t>
      </w:r>
    </w:p>
    <w:p>
      <w:pPr>
        <w:autoSpaceDN w:val="0"/>
        <w:autoSpaceDE w:val="0"/>
        <w:widowControl/>
        <w:spacing w:line="257" w:lineRule="auto" w:before="296" w:after="234"/>
        <w:ind w:left="262" w:right="20" w:firstLine="43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Dialektikanın üç əsas qanunu vardır: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kəmiyyət dəyişmələrinin keyfiyyət dəyişmələrinə </w:t>
      </w:r>
      <w:r>
        <w:rPr>
          <w:rFonts w:ascii="Calibri" w:hAnsi="Calibri" w:eastAsia="Calibri"/>
          <w:b/>
          <w:i w:val="0"/>
          <w:color w:val="000000"/>
          <w:sz w:val="24"/>
        </w:rPr>
        <w:t>keçməsi qanunu, əksliklərin vəhdəti və mübarizəsi qanunu, inkarı-inkar qanunu.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qanunlar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təkcə maddi sistemlərdə deyil, həm də mənəvi sahədə və idrakda fəaliyyət göstərir. Başqa sözlə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universal xarakter daşıyır.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85"/>
        <w:gridCol w:w="1385"/>
        <w:gridCol w:w="1385"/>
        <w:gridCol w:w="1385"/>
        <w:gridCol w:w="1385"/>
        <w:gridCol w:w="1385"/>
        <w:gridCol w:w="1385"/>
      </w:tblGrid>
      <w:tr>
        <w:trPr>
          <w:trHeight w:hRule="exact" w:val="35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9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Kəmiyyət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dəyişmələrinin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keyfiyyət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dəyişmələrinə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keçməsi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qanunu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Kəmiyyət </w:t>
            </w:r>
          </w:p>
        </w:tc>
      </w:tr>
    </w:tbl>
    <w:p>
      <w:pPr>
        <w:autoSpaceDN w:val="0"/>
        <w:autoSpaceDE w:val="0"/>
        <w:widowControl/>
        <w:spacing w:line="269" w:lineRule="auto" w:before="5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dəyişmələrinin keyfiyyət dəyişmələrinə keçməsi qanunu inkişaf prosesinin ümumi mexanizmini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açır. Onun elmdə və praktikada böyük rolu məhz bununla müəyyən olunur. Bu qanunu aydın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başa düşmək üçün birinci növbədə onu ifadə edən "keyfiyyət", "kəmiyyət" və "ölçü"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kateqoriyalarına diqqət yetirmək lazım gəlir. Keyfiyyət dedikdə bu və ya digər predmetin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mahiyyətini müəyyən edən, onu başqalarından fərqləndirən xassələrin məcmusu başa düşülür.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Predmetin xassəsi onun başqaları ilə oxşar və fərqli əlamətləridir. Xassə predmetin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tərəfini səciyyələndirir. Hegel göstərirdi ki, predmetin xassəsi onun digərləri ilə konloret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münasibətində aşkara çiA.5r.' Xassə keyfiyyətin bir tərəfinin ifadəsidir. Keyfiyyət predraeti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 bir tam kimi müəyyən edir. Kəmiyyət aniayjşı da çox mühüm yer tutur. O, hadisə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proseslərin miqdarını, həcmini və sayım bildirir. Əgər keyfiyyət obyektin nisbi sabit tərəfini əks </w:t>
      </w:r>
    </w:p>
    <w:p>
      <w:pPr>
        <w:sectPr>
          <w:pgSz w:w="11906" w:h="16838"/>
          <w:pgMar w:top="590" w:right="772" w:bottom="5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etdirirsə, bundan fərqli olaraq kəmtyyət anlayışı onun dəyişkənliyini göstərir. Hər bir predmetin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 keyfiyyəti və kəmiyyəti vardır. Onlar bir-birindən ayrılmazdır. Bu vəhdət öiçü anlayışında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ifadə olunur. Ölçü müəyyən keyfiyyətin və kəmiyyətin qarşılıqlı şərtlənməsi deməkdir.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tərəfdən öiçü predmetdə baş verən dəyişikliklərin hüdudlarını ifadə edir. Kəmiyyət dəyişmələri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yalnız bu hüdudlar çərçivəsində baş verə bilir. Ondan kənara çıxdıqda predmet öz keyfiyyətini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itirir və yenisi ilə əvəz olunur. İnkişaf prosesinin mexanizmi aşağıdakı kimidir: predmetdə baş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verən kəmiyyət dəyişmələri (onun miqdarının artması və ya azalması, daxili dəyişkənliyin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intensivliyi) müəyyən həddədək onun keyfiyyətinə toxunmur. Lakin elə bir an gəlib çatır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tədricən toplanan kəmiyyət dəyişmələri köhnə keyfiyyətlə bir əraya sığmır, keyfiyyət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kəmiyyət arasında ziddiyyət baş verir. Həmin ziddiyyətin həlli köhnə keyfiyyətdən yenisinə keçid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deməkdir. Bu keçid inkişafın fasiləsizliyində müəyyən fasilə momentini ifadə edir və sıçrayış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adlanır. Deməli, sıçrayış kateqoriyası keyfiyyət dəyişmələrini göstərir. Sıçrayış inkişafın əvvəlki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gedişi ilə hazırlanan obyektiv prosesdir. O, predmetdə baş verən ziddiyyətləri həll edir.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keyfi}^ətə keçdikdən sonra predmetdə yeni ziddiyyətlər qərarlaşır. Beləliklə, sıçrayış predmetin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yüksələn xətt üzrə inkişafını ifadə edir. Baş- vermə müddətinə görə sıçrayışlar iki cür olur: ani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sıçrayışlar və uzun dövrü əhatə edən sıçrayışlar. Birincilərə misal olaraq mikxoaləmdə elementar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hissəciklərin bir-birinə çevrilməsini göstərmək olar. Belə çevrilmə çox sürətlə - saniyənin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milyonda biri ərzində baş verir. Uzunmüddətli sıçrayışlar isə adətən böyük dövr ərzində gedir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min illərlə davam edir. Təbii şəraitdə uranın parçalanması, karbohidrogen (neft) ehtiyatlarının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 bu qəbildəndir. Yuxanda deyilənlərə əsasən kəmiyyət dəyişmələrinin keyfiyyət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dəyişmələrinə keçməsi qanununu aşağıdakı kimi ifadə etmək olar. Bu qanun maddi sistemlərin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elə bir qarşılıqlı asılılığını ifadə edir ki, burada kəmiyyət dəyişmələri müəyyən mərhələdə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keyfiyyət dəyişmələrinə gətirib çıxarır, yeni keyfiyyət isə növbəti kəmiyyət dəyişmələri üçün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imkanlar və interval yaradır. Kəmiyyət dəyişmələrinin yeni keyfiyyətə keçməsi mexanizmini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suyun qızdırılması nümunəsində aydın görmək olar, Biz suyu 99 dərəcəyə qədər qızdırdıqda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onda kəmiyyət dəyişmələri baş verir və toplanır. Lakin bu dəyişikliklər suyun keyfiyyətinə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toxunmur. Temperaturu bir dərəcə artıraraq 100 dərəcəyə çatdırdıqda, kəmiyyət dəyişiklikləri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 keyfiyyətə keçir (yəni su mayelikdən çıxır, buxar keyfiyyəti əldə edir). Yaxud başqa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misal; iki kilometr yüksəklikdə uçan mərminin sürəti saniyədə 1000, 2000... 7910 metr olarsa,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qayıdıb torpağa düşür. Sürət cəmi bir metr artaraq 7911-ə çatdıqda uçuş öz keyfiyyətini dəyişir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kosmik xarakter alır, kosmik .sürət çoxalaraq saniyədə 11189 metr olduqda uçuş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planetlərarası uçuşa və 16662 metrə çatdıqda isə ulduzlararası uçuşa çevrilir. </w:t>
      </w:r>
    </w:p>
    <w:p>
      <w:pPr>
        <w:autoSpaceDN w:val="0"/>
        <w:autoSpaceDE w:val="0"/>
        <w:widowControl/>
        <w:spacing w:line="269" w:lineRule="auto" w:before="298" w:after="0"/>
        <w:ind w:left="262" w:right="0" w:firstLine="544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Əksliklərin vəhdəti və mübarizəsi qanunu.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Əksliklərin vəhdəti və mübarizəsi qanunu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prosesinin daxili mənbəyini və hərəkətverici qüvvəsini açır. Buna görə də o dialektika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sistemində çox böyük rol oynayır. Bu qanunun izahına onu ifadə edən əsas anlayışların şərhi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başlamaq məqsədəuyğundur. Belə anlayışlar "eyniyyət", "fərq", "əkslik" və "ziddiyyəf'dir.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"Eyniyyət" kateqoriyası predmetin müəyyən zaman ərzində öz-özünə bərabər olmasını, eyniyyət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təşkil etməsini səciyyələndirir. Nəzərdə tutulmalıdır ki, hər bir predmet fasiləsiz surətdə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>dəyişilmədədir. Buna görə də predmetin eyniyyətdə olması müvəqqətidir. O, tezliklə, öz-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özündən fərqlənir. "Fərq" dedikdə hər hansı bir obyekti başqalarından ayıran cəhət və əlamətlər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nəzərdə tutulur. Hər hansı bir obyektin bir-birinə əks istiqamətli tərəfləri əksliklər adlanır.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Əksliklər predmetiərdəki sabitik və dəyişiklik meyllərini ifadə edirlər. Dünyadakı hər bir obyekt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iki əks tərəfə malikdir. Məsələn atomun daxilində müsbət yüklü nüvə və mənfi yüklü elektron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mövcuddur. Cansız təbiətdəki cismlərdə dəfetmə və cəzbetmə qüvvələri də əksliklərdir.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Kimyada birləşmə və aynima reaksiyaları, üzvi aləmdə irsiyyət və dəyişkənlik, assimilyasiya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dissimilyasiya prosesləri də əksliklərə misaldır. </w:t>
      </w:r>
    </w:p>
    <w:p>
      <w:pPr>
        <w:autoSpaceDN w:val="0"/>
        <w:autoSpaceDE w:val="0"/>
        <w:widowControl/>
        <w:spacing w:line="266" w:lineRule="auto" w:before="296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Dialektik əksliklər aşağıdakı keyfiyyətə malikdir: onlar qarşılıqlı surətdə bir-birini istisna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 və həm də biri digərini şərtləndirir. Əgər əksliklər yalnız bir-birini istisna etsəydi, onda onlar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 mənbəyi rolunu oynaya bilməzdi. Yaxud da, əksliklər yalnız vəhdətdə olsaydı, onda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dəyişilmə və inkişaf üçün stimul olmazdı. Əksliklərin vəhdəti özünü aşağıdakılarda göstərir: Əks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tərəflər qarşılıqlı surətdə bir-birini tamamlayır. Digər tərəfdən, onlar arasında müvəqqəti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olsa müvazinət mövcud olur. Sonra əksliklər qarşılıqlı surətdə bir-birinə keçir, yəni sistem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daxilində öz yerlərini dəyişdirə bilirlər. Nəhayət əksliklər onların müvəqqəti birləşməsinə imkan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yaradır.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Əksliklərin mübarizəsinin mütləqliyi bunda ifadə olunur ki, yeni hadisə mübarizənin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nəticəsində törəyir. Sonra əksliklərin mübarizəsi inkişafın daxili mənbəyidir. Digər tərəfdən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əksliklərin mübarizəsi labüddən onlar arasındakı vəhdəti pozur. Nəhayət, bu da göstərilməlidir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ökslikior qarşılıqlı surətdə bir- birinə keçə bilirlər. Ziddiyyət predmetin əks tərəflərinin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təsirini ifadə edir. Onun yaranmasının mənbəyi obyektdə əks istiqamətə yönələn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meyllərdir. Z,iddiyyətə dair aşağıdakt nümunələri göstənnək olar: cezbetmə və dəfetmə,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müsbət və mənfi elektrik yükləri, kimyəvi birləşmə və parçalanma, orqanizmdə assimilyasiya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dissimilyasiya, əsəb prosesində qıcıqlanma və ləngimə, ictimai həyatda əməkdaşlıq və mübarizə.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Varlığın müxtəlif sahələrindəki ziddiyyətlər özünəməxsus xarakter daşıyır. Onların hamısı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 cəhət də vardır. Bu ondan ibarətdir ki, inkişaf vahidin əksliklərə parçalanm.ası,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təsiri, ziddiyyətin yaranması və həlli yolu ilə baş verir. Məsələn, cansız təbiətdə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əksliklərin qarşılıqlı təsiri (maddə və sahənin qarşılıqlı təsiri) nəticəsində elementar hissəciklər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onlardan ibarət müxtəlif sistemlər əmələ gəlir. Cəzbetmə və dəfetmə ziddiyyəti bir halda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atom nüvəsini bağlayır, birləşdirir, digər bir şəraitdə onun parçalanmasma gətirir. Sonra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qravitasiya və dəfetmə qüvvələrinin təsiri səma cismlərinin qalaktikada dövr etməsini təmin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</w:t>
      </w:r>
    </w:p>
    <w:p>
      <w:pPr>
        <w:autoSpaceDN w:val="0"/>
        <w:autoSpaceDE w:val="0"/>
        <w:widowControl/>
        <w:spacing w:line="271" w:lineRule="auto" w:before="298" w:after="0"/>
        <w:ind w:left="262" w:right="0" w:firstLine="49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İnkarı inkar qanunu.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İnkarı inkar qanunu inkişafın istiqamətini, burada köhnə ilə yenmln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əlaqəsini aşkara çıxarır. Cansız təbiətdə inkişafa və inkara dair çoxlu misallar gətiimək olar.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Məsələn, ulduzlar milyon illərlə mövcud olur, sonra isə sönür. Yaxud da Yerin geoloji dövrləri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bir-birini əvəz edir. Caniı həyatda bitki və heyvan növləri bir müddət yaşayır, sonra məhv olur. </w:t>
      </w:r>
      <w:r>
        <w:rPr>
          <w:rFonts w:ascii="Calibri" w:hAnsi="Calibri" w:eastAsia="Calibri"/>
          <w:b w:val="0"/>
          <w:i w:val="0"/>
          <w:color w:val="000000"/>
          <w:sz w:val="24"/>
        </w:rPr>
        <w:t>Eyni sözləri cəmiyyət haqqında də demək olar. Belə ki, tarix başdan-başa insan nəsillərinin bir-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birini əvəz etməsi deməkdir. Bütün bunlar sübut edir ki, inkişaf olan yerdə inkar da vardır.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Köhnəni inkar etmədən yeni yarana və yetişə bilməz. Buna görə də demək olar: dünya hər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dövrdə götı'jrüldükdə keçmişin nəticəsi və gələcəyin rüşeymidir. İnkarı inkar qanununun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mahiyyətini açmaq üçün ilk növbədə inkar kateqoriyasına diqqət yetirilməlidir. İnkarın metafizik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dialektik anlamı mövcuddur. Birinci, inkarı xarici qüvvənin təsiri nəticəsi kimi götürür. Onu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predmetin və ya hadisənin birdəfəlik məhv edihnəsi kimi izah edir. Əlbəttə, təbiətdə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belə inkar halları mövcuddur. Məsələn, buzlaşma, su basqınları və vulkan püskürmələri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nəticəsində bitki və heyvan növlərinin bütöv bir nəsli kəsilir. Lakin dünyada əsas yeri dialektik </w:t>
      </w:r>
    </w:p>
    <w:p>
      <w:pPr>
        <w:sectPr>
          <w:pgSz w:w="11906" w:h="16838"/>
          <w:pgMar w:top="590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inkar tutur. Dialektik inkar isə özinkan, daxiii inkardır. Buna görə də hadisənin inkişafını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dayandırmır. Əksinə, onun daha da inkişaf etməsi üçün əlverişli şərait yaradır. Bu inkar yalnız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kölmənin inkişafa mane olan tərəfini məhv edir. Həmin köhnənin müsbət tərəfi qorunub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saxlanılır. Köhnə ilə mübarizədə yeni həmişə qələbə çalır. Çünki özündən savayı həm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köhnədə olan müsbət tərəfə arxalanır. Beləliklə, dialektik inkar kateqoriyası inkişafın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mərhələsini ifadə edir. Bu mərhələ obyektin (hadisənin) nə isə bir başqasına çevrilməsi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deməkdir.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Lakin həmin prosesdə əvvəlki hadisənin (yəni inkar olunanın) bəzi tərəfləri saxlanılır. İnkar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prosesinin çox mühüm səciyyəsini təşkil edir. Metafizik inkar dağıdıcı (destruktiv)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 daşıyır. Köhnəni birdəfəlik iəğv edir. Bundan fərqli olaraq dialektik inkar köhnəni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sadəcə bir kənara atmır, onun müəyyən tərəflərini qoruyub saxlayır və inkişaf etdirir. Yeninin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tərkibinə inkar olunan hadisənin müəyyən müsbət tərəflərinin dəyişdirilmiş halda daxil olması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bərtərəfetmə (götürmə) adlanır. Bərtərəfetmə bir-birilə əlaqəli üç səpkini əhatə edir: ləğvetmə,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cxzetmə yə əxz olunanı daha yüksək pilləyə qaldırma. Dialektik inkar, qanunauyğun baş verən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yeniləşmə prosesi, köhnə keyfiyyətin yenisi ilə əvəz olunması, obyektin öz inkişafının nəticəsidir.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Hegel inkar nəticəsində yaranan yenini səciyyələndirərək yazırdı: "O, yeni anlayışdır, özü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əvvəlki anlayışa nisbətən daha yüksək, daha zəngin anlayışdır, çünki o köhnə anlayışın inkarı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nəticəsində zənginləşmişdir".' Dialektik inkar inkişafda həm də köhnə ilə əlaqə momenti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deməkdir. Başqa sözlə deyilsə, o, inkişafda varisliyi ifadə edir. Varislik sübut edir ki,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köhnədən təcrid olunmuş halda, ondan kənarda yarana bilməz. Məsələn, canlı təbiətdə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varisliyin əyani nümunəsi kodların nəsillər üzrə irsən keçməsində təzahür edir. Cəmiyyətdə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irsiyyət mexanizminin fəaliyyəti və varislik sayəsində inkişaf mümkün olur. Lakin hər bir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nəsil öz valideynlərinin əlamətlərini olduğu kimi təkrar etmir. Çünki inkişafda varislik ilə yanaşı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dəyişkənlik, yeniləşmə də vardır. Buna görə də hər bir nəsildə yem keyf yyət və əlamətlər özünü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göstərir, o, həm praktikada və həm də mənə, i fəaliyyətdə özünün çox qiymətli irsini yaradır.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əvvəlki nəsillərin yamrdıqlannı özündə əxz edir. Eyni zamanda onları inkişaf etdirərək, gələcək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nəslə oüras qoyur. Beləliklə də nəsiliər arasında varislik və dialoq baş verir. </w:t>
      </w:r>
    </w:p>
    <w:p>
      <w:pPr>
        <w:autoSpaceDN w:val="0"/>
        <w:autoSpaceDE w:val="0"/>
        <w:widowControl/>
        <w:spacing w:line="271" w:lineRule="auto" w:before="29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İnkarı inkar qanunu inkişafın istiqamətini və nəticəsini göstərir. Həmin qanun öyrədir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bir neçə tsikli əhatə edən prosesdir. Hər bir tsiklin daxilində inkişafın bir pilləsindən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digərinə keçid inkar deməkdir. Bu qanun həm də inkişafda hər bir inkarın rolunu açır. Göstərir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ikiqat inkar inkişafın əsas meylini, istiqamətini ifadə edir. Beləliklə, inkarı inkar qanunu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köhnənin əlaqəsini göstərir, varisliyi, təkrarolunanlığı, qarşısıalınmazlığı, inkişafın irəliyə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doğru yönəlmiş xarakterini sübut edir. Qeyd olunmalıdır ki, dialektikanm bu üç qanunu sıx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vəhdətdədir və hətta biri digərinə nüfuz edir. Məsələn, müəyyən kəmiyyət dəyişikləri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toplanaraq sıçrayışa gətirib çıxarır. Sıçrayış isə köhnə keyfiyyətin inkarı və yeni keyfiyyətə keçid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deməkdir. Digər tərəfdən sıçrayış həm də ziddiyyətin həlli mərhələsini ifadə edir. Göründüyü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sıçrayış, inkar və ziddiyyətin həlli bir-birinə qovuşmuş halda çıxış edir. Beləliklə, birinci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 inkişafın necə baş verdiyini göstərir. İkinci qanun inkişafın səbəblərini və mənbəyini aşkar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Üçüncü qanun inkişafın irəliyə doğru yönəldiyini sübut edir. Bu qanunların hər biri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özünəməxsus xarakter daşıyır. Bununla yanaşı onlar bir-birini tamamlayır. Onların hər üçü vahid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prosesinin təbiəti və mexanizmini açmağa xidmət edir. </w:t>
      </w:r>
    </w:p>
    <w:p>
      <w:pPr>
        <w:sectPr>
          <w:pgSz w:w="11906" w:h="16838"/>
          <w:pgMar w:top="590" w:right="772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2938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9. Dialektikanın kateqoriyaları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71" w:lineRule="auto" w:before="304" w:after="0"/>
        <w:ind w:left="262" w:right="0" w:firstLine="54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Ümumi dialektika sistemində prinsiplər və qanunlar ilə yanaşı kateqoriyalar da çox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yer tutur. Əslində dialektikanm prinsip və qanunları onun kateqoriyaları vasitəsilə ifadə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olunur. Belə ki, kateqoriyalar obyektiv dünyanın universal qanunlarının fikirdə inikas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formalarıdır. Əvvəlki mövzularda dialektikanm bir sıra kateqoriyalanm (varlıq, materiya,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hərəkət, məkan, zaman və sair) nəzərdən keçirtdik. Lakin kateqoriyalann siyahısı onlarla bitmir.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Buraya daxil olan digər əsas kateqoriyalarla indi tanış olacağıq. Əvvəlcə kateqoriya anlayışının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 demək olduğuna diqqət yetirək. Hər bir elmin əməliyyat apardığı əsas və fundamental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anlayışlar onun kateqoriyalarını təşkil edir. Lakin bütün kateqoriyalar anlayışlar olsalar da,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anlayışlar hələ kateqoriyalar demək deyildir. Çünki kateqoriyalar anlayışlardan daha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həcmə malikdir. Digər tərəfdən ayn-ayrı elmlərin kateqoriyalanndan fərqli olaraq dialektikanın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kateqoriyaları ən ümumi məzmuna malikdir. Belə ki, onlar varlığın bütün sahələrini (təbiəti,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 və təfəkkürü) əhatə edir. Öz həcminin genişliyi baxımından ümumelmi anlayışlar </w:t>
      </w:r>
      <w:r>
        <w:rPr>
          <w:rFonts w:ascii="Calibri" w:hAnsi="Calibri" w:eastAsia="Calibri"/>
          <w:b w:val="0"/>
          <w:i w:val="0"/>
          <w:color w:val="000000"/>
          <w:sz w:val="24"/>
        </w:rPr>
        <w:t>dialektika kateqoriyalarına xeyli dərəcədə yaxındır. Buna görə dialektika kateqoriyalannı ayı-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ayrılıqda şərh etməzdən əvvəl onların ümumelmi anlayışlar ilə münasibətlərini göstərmək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lazımdır. Bu ona görə zəruridir ki, qeyd olunan münasibətlər bəzən düzgün izah olunmur.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 bundadır ki, müasir dövrdə elmlərin inteqrasiyası əsasında bir neçə elm sahəsində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istifadə olunan anlayışlar yaranır. Bunlara misal olaraq funksiya, informasiya, ehtimal,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idarəetmə, öz-özünü təşkiletmə və başqalannı göstərmək olar. Hazırda elmlərin riyaziləşməsi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meyli gücləndikcə, inteqrativ elmlər (kibernetika, sinergetika, bionika, ekologiya və s.) əmələ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gəlir və onların birgə istifadə etdikləri anlayışların sayı da çoxalmaqdadır.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olunmalıdır ki, fəlsəfi kateqoriyalar ilə ümumelmi anlayışlar bir-birilə sıx əlaqə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vəhdətdədir. Sonuncular, nisbətən məhdud əhatə dairəsinə malik olan xüsusi elmi anlayışlar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kateqoriyalar arasında əlaqələndirici vasitə kimi çıxış edir. Ümumelmi anlayışlar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dialektikanın kateqoriyaları arasında həm məzmun və həra də funksional əlaqə mövcuddur.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Lakin onlar arasında müəyyən fərqlər də vardır, Əvvəla, ümumelmi kateqoriyalar riyazi, fiziki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bioloji biliyin sintezinin məhsuludur. Onlar bilavasitə dünyagörüşü funksiyası yerinə yetirmir.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kateqoriyalar isə dünyagörüşündən kənarda fəaliyyət göstərmir. Somu dialektikanın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kateqoriyaları varlığın universal əlaqələrini ifadə edir, Ümumelmi anlayışlar isə bir neçə elm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sahəsində fəaliyyət göstərir. Buradan aydındır ki, öz ümumilik dərəcəsinə görə onlar fərqlənir.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Belə ki, dialektika kateqoriyaları ən ümumi xarakter daşıdığı halda, ümumelmi anlayışlar yalnız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neçə elmi əhatə edir. Ümumelmi anlayışlar ilə fəlsəfi kateqoriyaların münasibətinin izahında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iki ifrat mövqe özünü göstərir. Bunlardan birincisi ümumelmi anlayışların rolunu şişirdir, onları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kateqoriyalar səviyy'əsinə yüksəldir. Belə bir yanlış fikir irəli sürülür ki, hər bir elm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ümumelmi səviyyədə öz fəlsəfi problemlərini həll etməyə qadirdir. Neopozitivizmin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istiqamətləri bunu israr edirlər. İkinci baxışın tərəfdarları ümumelmi anlayışların qnoseoloji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metodoloji rolunu əsassız olaraq azaldırlar. Fəlsəfi kateqoriyalar ilə ümumelmi anlayışlann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əlaqəsi artdıqca, bu prosesdə onlann hər ikisi zənginləşir. Belə ki, birincilərin məzmunu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dərinləşir və konkretliyi çoxalır. Eyni zamanda ümumelmi anlayışların nəzəri-metodoloji statusu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möhkəmlənir, dünyagörüşü əhəmiyyəti artır. Dialektikanın kateqoriyaları reallığın ən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əlaqələri və tərəflərini əks etdirən ümumi anlayışlardır. Onların məzmununda varlıq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ən ümumi bilik ifadə olunur. Kateqoriyalar təfəkkür prosesində çox böyük rol oynayır. </w:t>
      </w:r>
    </w:p>
    <w:p>
      <w:pPr>
        <w:sectPr>
          <w:pgSz w:w="11906" w:h="16838"/>
          <w:pgMar w:top="596" w:right="772" w:bottom="5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mühüm qnoseoloji və metodoloji funksiya yerinə yetirirlər. Birinci funksiya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bilik forması olması deməkdir. İkinci funksiya bımu ifadə edir ki, kateqoriyalar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dərk edilməsinin və mənimsənilməsinin mühüm vasitəsidir. Dialektikanın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kateqoriyaları insanların praktik fəaliyyətinin və elmlərin inkişafının məhsuludur. Tarixən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formalaşmış bu kateqoriyalarda insanların dünyaya münasibəti ümumi şəkildə əks olunur. </w:t>
      </w:r>
    </w:p>
    <w:p>
      <w:pPr>
        <w:autoSpaceDN w:val="0"/>
        <w:autoSpaceDE w:val="0"/>
        <w:widowControl/>
        <w:spacing w:line="257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Dialektikanm kateqoriyaları çox geniş məzmuna malikdir. Bu münasibətdə onları iki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qrupa ayırmaq olar: 1) varlığın quruluşunu, təşkilini əks etdirənlər; 2) varlığın determinasiya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səbəbiyyət əlaqələrini ifadə edən kateqoriyalar. İndi də həmin qruplara daxil olan ayrı-ayrı,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kateqoriyalar haqqında qısaca bəhs edək.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544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Varlığın quruluşunu və təşkilini ifadə edən kateqoriyalar.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qrupa aid kateqoriyaların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şərhinə "təkcə" və "ümumidən" başlamaq məqsədəuyğundur. İnsanlar ayrı-ayrı predmetlər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obyektlər ilə təmasda olarkən onların zahiri, nəzərəçarpan xassə və münasibətlərini öyrənirlər.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Məlum olur ki, onların hər biri digərindən fərqlidir. Başqa sözlə desək, onlar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təkrarolunmazdırlar. Bu keyfiyyətin dərk olunması "təkcə" və ya "ayrıca" kateqoriyasının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yaranmasına gətirib çıxarmışdır. İnsanlar öz praktiki fəaliyyətində həm də yəqin edirlər ki,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sıra predmetlər müəyyən ümumi cəhətlərə malikdirlər. Bu keyfiyyəti onlar "ümumi"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kateqoriyası vasitəsilə ifadə etmişlər. Beləliklə, təkcə dedikdə özünəməxsus keyfiyyəti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xassələri ilə başqalarından fərqlənən ayrıca bir predmet, hadisə və ya proses başa düşülür.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obyektlərin fərdiliyini, keyfiyyət və kəmiyyət müəyyənliyini ifadə edir. Ümumi kateqoriyası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hadisələrə və proseslərə aid olan oxşar cəhətləri göstərir. Qeyd olunmalıdır ki, təkcə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 bir-birindən ayrılmazdır. Belə ki, özü- özlüyündə ümumi yoxdur. O abstraksiyadır.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 yalnız təkcə vasitəsilə və təkcədə mövcud ola bilir. Digər tərəfdən hər bir təkcə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sıx bağlıdır, öz həcminə görə o ümumiyə daxil olur. Başqa sözlə desək, oxşar əlamətlərə malik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təkcələr birləşərək çoxluğu - ümumini əmələ gətirirlər. Təkcə ilə ümuminin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əlaqəsini aşağıdakı misaldan da görmək olar: 80-ci illərin sonunda keçmiş SSRİ ərazisinin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 yerlərində totalitar rejimə qarşı milli azadlıq hərəkatları baş verdi. Bu hərəkatlar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məzmununa, məqsəd və vəzifələrinə görə Pribaltikada, Zaqafqaziyada, Orta Asiyada və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regionlarda oxşar cəhətlərə malik idi. Buna görə də onların hamısı "Sovet imperiyasına qarşı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milli azadlıq hərəkatı" adı altında ümumi şəkildə ifadə olunur. Digər tərəfdən həmin hərəkat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sonda adıçəkilən regionların hər birində özünəməxsus, təkrarolunmaz cəhətlərə malik idi.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keyfiyyəti isə "təkcə" anlayışı əks etdirir. Məsələn, Azərbaycanda bu hərəkat çox keçmədən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erməni təcaıdizkarlarma qarşı müharibə şəraiti ilə qovuşdu. Nəticədə burada müstəqillik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azadlıq uğrunda mübarizə çətin və özünəməxsus xarakter aldı. Bu keyfiyyətinə görə xalqımızın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milli azadlıq hərəkatı təkcədir, başqa yerlərdəkindən fərqlənir.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Mahiyyət və hadisə varlığın quruluşunu və təşkilini əhatə edən kateqo- riyalar qrupunda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yer tutur. Bu kateqoriyalar gerçəklikdəki müəyyən obyektin bir-birilə sıx bağlı olan iki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səpkisini zahiri - üzdə olan tərəfini və daxili - dərində olan tərəfini bildirir. Mahiyyət dedikdə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obyektin başlıca, əsas və müəyyənedici tərəfi başa düşülür. O, həm də obyektin inkişafı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meyllərini göstərir. Mahiyyət üzdə olmur, gizli, dərin xarakter daşıyır. Buna görə də onu düzgün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etmək heç də həmişə asan deyildir. Bunun üçün xeyli fikri və praktiki əməliyyatlar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aparmaq lazım gəlir. Bu keyfiyyətinə görə mahiyyət anlayışı məzmun və məqamın anlayışları ilə </w:t>
      </w:r>
    </w:p>
    <w:p>
      <w:pPr>
        <w:sectPr>
          <w:pgSz w:w="11906" w:h="16838"/>
          <w:pgMar w:top="590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səviyyəli hesab olunur. Hadisə (təzahür) predmetin üzdə olan, müşahidə edilən tərəfidir.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Hadisə mahiyyətin təzahüm, onun ifadə olunması formasıdır. </w:t>
      </w:r>
    </w:p>
    <w:p>
      <w:pPr>
        <w:autoSpaceDN w:val="0"/>
        <w:autoSpaceDE w:val="0"/>
        <w:widowControl/>
        <w:spacing w:line="274" w:lineRule="auto" w:before="298" w:after="0"/>
        <w:ind w:left="262" w:right="0" w:firstLine="544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Determinasiya əlaqələrini ifadə edən kateqoriyalar.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Dialektikada əlaqə və inldşaf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prinsipləri ilə yanaşı determinizm prinsipi də çox mühüm yer tutur. Bu prinsip göstərir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dünyadakı bütün hadisə və proseslər müəyyən səbəblər ilə şərtlənir. Onlar qanunauyğun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.surətdə yaranır, inkişaf edir və məhv olur. Səbəbiyyət və qanunauyğunluq əlaqələrinin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edilməsi dünyam elmi izah etmək imkanı verir. Determinizm prinsipini bir sıra dialektika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kateqoriyaları ifadə edir. Onların sırasında birinci yeri səbəb-nəticə əlaqələri tutur. İnsanlar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>praktiki təcrübəsi və bilikləri əsasında müəyyən edirlər ki, dünyadakı bütün hadisələr səbəb-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 münasibətlərinə malikdir. Müəyyən bir hadisədən əvvəl gələrək, onu törədən hadisəyə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səbəb deyilir. Nəticə isə səbəbin yekunudur. Səbəb-nəticə əlaqələri öz əhatə dairəsinə görə 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ümumidir. Onlar zaman ardıcıllığına malikdir. Yəni əvvəl səbəb, sonra isə nəticə gəlir. Sonra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əlamətlər zəmri və birmənalı xarakter daşıyır. Bu o deməkdir ki, səbəb olan yerdə mütləq nəticə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baş verməddir. Səbəb-nəticə münasibətləri müxtəlif formalarda çıxış edir. Burada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aşağıdakılar əsas yeri tutur; sadə fonna budur ki, bir səbəb bir nəticəni törədir. Nisbətən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mürəkkəb forma - bir neço səbəb bir nəticəni törədir və ya əksinə, bir səbəb bir neçə nəticə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əmələ gətirir. Nəhayət, ən mürəkkəb forma zəncirvari reaksiya şəklində çıxış edir. Bu halda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"domino effekti" deyilən hadisə baş verir. Yəni hər bir nəticə öz növbəsində bir neçə nəticə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əmələ gətirir. Səbəb ilə nəticə hadisələr arasında genetik əlaqələri ifadə edir. Burada səbəb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adlanan hadisə digərini - nəticəni əmələ gətirir. Müəyyən şəraitin olduğu halda səbəb mütləq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 törətməlidir. Buradan görünür ki, səbəb-nəticə əlaqələri qarşılıqlı təsirin ifadəsidir. Məhz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təsirdə olan hadisələrdə müvafiq dəyişikliklər baş verir. Səbəb-nəticə münasibətlərində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maddənin enerjinin və ya informasiyanın səbəbdən nəticəyə ötürülməsi baş verir. Bu proses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kütlənin saxlanması və eneıjinin çevrilməsi qanunlarına əsaslanır. Səbəbiyyət münasibətləri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istiqamətlidir, yəni zaman baxımından qeyri asimmetrikdir. Başqa sözlə əvvəlcə səbəb özünü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göstərir, sonra isə nəticə yaranır. Lakin hər əvvəl gələn badisəni sonrakmın səbəbi hesab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olmaz. </w:t>
      </w:r>
    </w:p>
    <w:p>
      <w:pPr>
        <w:autoSpaceDN w:val="0"/>
        <w:autoSpaceDE w:val="0"/>
        <w:widowControl/>
        <w:spacing w:line="271" w:lineRule="auto" w:before="294" w:after="0"/>
        <w:ind w:left="262" w:right="20" w:firstLine="3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Səbəb-nəticə əlaqələrinin bir mürəkkəb forması da qarşılıqlı təsirdir. Bu formada səbəb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 bir-birinə təsir edir. Başqa sözlə onların hər ikisi həm səbəb, həm də nəticə rolunu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oynayır. Ümumiyyətlə səbəb-nəticə əlaqələrini bir- istiqamətli təsəvvür etmək doğru deyildir.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Çünki əksər hallarda (xüsusən də mürəkkəb vəziyyətlərdə) qarşılıqlı təsir mövcud olur. Səbəb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nəticənin qarşılıqlı təsiri əks əlaqə prinsipi adlanır. Həmin prinsip informasiyanın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olunması, qorunması, işlənilməsi və istifadə olunmasını həyata keçirən özünütəşkil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sistemlərdə fəaliyyət göstərir. Səbəbin müxtəlif növləri mövcuddur: onlardan birincisi tam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səbəb adlanır. Bu, nəticəni doğuran bütün hadisələrin məcmusudur. Sonra spesifik səbəb gəlir.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O, elə şəraitlər qismidir ki, onların qarşılıqlı təsiri nəticəni əmələ gətirir. Səbəbin növlərindən biri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başlıca səbəbdir. O, başqa səbəblər içərisində həlledici rol oynayır. Səbəblərin daxili və xarici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növləri də bir-birindən fərqləndirilir. Daxili səbəb bir sistemin çərçivəsi daxilində fəaliyyət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göstərir. Xarici səbəb isə bir sistem ilə digər sistemin qarşılıqlı təsirini səciyyələndirir. Məsələn,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istehsalın inkişafı cəmiyyətin tərəqqisinin daxili səbəbidir. Sosial həyat ilə mühitin qarşılıqlı təsiri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isə onların hər biri üçün xarici səbəbdir. Səbəblər obyektiv və subyektiv ola bilir. Obyektiv səbəb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şüur və iradəsindən asılı olmayaraq özünü göstərir. Subyektiv səbəb isə insanların </w:t>
      </w:r>
    </w:p>
    <w:p>
      <w:pPr>
        <w:sectPr>
          <w:pgSz w:w="11906" w:h="16838"/>
          <w:pgMar w:top="590" w:right="772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məqsədyönlü hərəkətlərini, onların qətiyyət və mütəşəkkilliyini, təcrübə və biliklərini ifadə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Səbəbin özünü göstərə bilməsi üçün müəyyən şərait lazımdır. Şərait müəyyən bir hadisənin baş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verməsi üçün zəruri olan şərtlərin məcmusudur. O, həm konkret hadisələri, həm də ətraf mühiti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əhatə edir. Doğrudur, şərait özü-özlüyündə nəticəni törətmir. Amma şərait olmasa nəticəni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yaradan səbəb də reallaşmır. Məsələn, insanın bədəninə mikroblar daxil olduqda, o xəstələnə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bilər, xəstələnməyə də bilər. Bu konkret şəraitdən asılıdır. Səbəbin reallaşmasında bəhanə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rol oynayır. Lakin bəhanə nəticəni yaratmır. Onun baş verməsini sürətləndirir. </w:t>
      </w:r>
    </w:p>
    <w:p>
      <w:pPr>
        <w:autoSpaceDN w:val="0"/>
        <w:autoSpaceDE w:val="0"/>
        <w:widowControl/>
        <w:spacing w:line="274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Fəlsəfi determinizm konsepsiyasının məzmununu səbəb-nəticə ilə yanaşı təsadüf-zərurət,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azadlıq, imkan və gerçəklik kateqoriyaları açır. Həm də nəzərdə tutulmalıdır ki, səbəb-nəticə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əlaqələri heç də həmişə qəti şərtlənmiş xarakter daşımır. Burada təsadüflər və ehtimal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yer tutur. Ona görə də zərurət və təsadüf, imkan və gerçəklik kateqoriyalarını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nəzərdən keçirmək lazımdır. Zərurət və təsadüf kateqoriyaları hadisələrin qarşılıqlı mü~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nasibətlərində determinasiyanın səviyyəsini mənalandırır. Zərurət hadisələrin mahiyyətindən,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daxili əlaqələrindən və ziddiyyətlərindən irəli gələn nəticədir. O göstərir ki, bu hadisə mütləq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 də məhz bu cür baş vennəlidir. Zəmrətə misal olaraq canlı orqanizmlərdə maddələr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mübadiləsini göstərmək olar. O, həyatın mahiyyətindən irəli gəlir. Təsadüf bir qayda olaraq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həmin predmetlər üçün xarici, yardımçı, qejn'i-mühüm əlaqələrdən irəli gələn nəticədir. Buna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görə də o, baş verə də bilər, baş verməyə də bilər. Məhz bu cür deyil, başqa cür də baş verə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bilər. Keçmişdə belə bir fikir mövcud idi ki, təsadüf səbəbi məlum olmayan hadisəni ifadə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subyektiv anlayışdır. Hadisənin səbəbi aşkər ediləndə o daha təsadüflükdən çıxır. Əlbəttə,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cür yanaşma doğru deyildir. Təsadüf çox vaxt zəruri proseslərin kəsişmə nöqtəsində baş verir.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Məsələn, əgər müəyyən bir taxıl yetişmiş zəmiyə dolu düşürsə, bu təsadüfdə iki zərurət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qovuşur. Birinci odur ki, həmin moment üçün taxılm yetişməsi tam bioloji zərurət üzündən baş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verir, ikinci zərurət isə meteoroloji qanunauyğunluğa uyğun olaraq dolunun yağmasıdır. Həmin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zəmrət- lərin birləşməsi təsadüfü doğurmuşdur. Çünki ola bilərdi ki, dolu məhz bu əraziyə deyil,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başqa yerə yağsın. Fəlsəfə tarixində zərurət ilə təsadüfün izahında iki bir-birinə zidd baxış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olmuşdur. Birinci nöqteyi-nəzər zərurətin obyektivliyini inkar edir (Kant, subyektiv idealist Max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başqaları). Digər yanaşma zərurəti qəbul edir, təsadüfləri isə tam inxar edir.. Məsələn,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Demokrit, Spinoza, Holbax və başqalarının fikrincə insanlar təsadüf anlayışının səbəbini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bilmədikləri hadisəni ifadə etmək üçün uydurmuşlar. Hər iki baxış məhdud və birtərəflidir. Belə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kı, zərurət və təsadüf bir-birilə sıx əlaqəlidir. Zərurətdən kənar təsadüf, eynilə də təsadüfdən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kənar zərurət yoxdur. Onlar qarşılıqlı surətdə bir-birinə nüfuz edirlər. Zəmrət ilə təsadüfün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ələqələri çox mürəkkəbdir. Onları bir-birinə qarşı qoymaq doğru deyildir. Hər şeydən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əvvəl təsadüf zərurətin təzahür formasıdır. Bu, 0 deməkdir ki, hər bir zərurət təsadiüflər çoxluğu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içərisindən özünə yol açır. Təsadüfün bu rolu çoxlu sayda baş verən kütləvi hadisələrdə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(məsələn, böyük ədədlər qanunu) daha aydın görünür. </w:t>
      </w:r>
    </w:p>
    <w:p>
      <w:pPr>
        <w:autoSpaceDN w:val="0"/>
        <w:autoSpaceDE w:val="0"/>
        <w:widowControl/>
        <w:spacing w:line="262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İmkan və gerçəklik kateqoriyalan dialektika sistemində özünəməxsus yer tutur. Belə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həm inkişaf prosesini, həm də determinizm prinsipini ifadə edir. Birinci tərəf bunda çıxış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 ki, bütünlükdə inkişaf prosesini çoxlu imkanların yaranması və onlardan birinin reallığa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çevrilməsi kimi səciyyələndirmək olar. Həmin reallaşmış imkan, yəni’ gerçəklik öz növbəsində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 imkanlar silsiləsi yaradır və beləliklə də əvvəlki proses yenidən təkrarlanır. Həm də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kateqoriyalar inkişafın daxili mexanizmini ifadə edir. </w:t>
      </w:r>
    </w:p>
    <w:p>
      <w:pPr>
        <w:sectPr>
          <w:pgSz w:w="11906" w:h="16838"/>
          <w:pgMar w:top="590" w:right="772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1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10. Elmi idrakın forma və vasitələri: problem, prinsip, ideya, hipoteza, nəzəriyyə</w:t>
      </w:r>
    </w:p>
    <w:p>
      <w:pPr>
        <w:autoSpaceDN w:val="0"/>
        <w:autoSpaceDE w:val="0"/>
        <w:widowControl/>
        <w:spacing w:line="266" w:lineRule="auto" w:before="30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Dünyanın dərk edilməsi prosesi özünün ən yüksək ifadəsini elmdə tapir. Elm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fəaliyyətinin tarixən qərarlaşmış, gerçəkliyin dərk olunmasına və onun praktiki dəyişdirilməsinə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yönəldilmiş formasıdır. Elm təkcə insan şüurundan kənarda mövcud olan predmet və hadisələri,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 və qarşılıqlı təsirin müxtəlif pillələrini, formalarını deyil, həmçinin onların şüurdakı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inikasını, insanın zəngin təkrarolunmaz mənəvi dünyasını da əhatə edir.  Elmin bir sıra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funksiyaları var, onlardan xüsusilə bunları qeyd etmək olar: 1) elmin mədəni-dünyagörüşü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funksiyası; 2) elmin bilavasitə məhsuldar qüvvə olmasından irəli gələn funksiyası; 3) elmin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 olmasından irəli gələn funksiyası. </w:t>
      </w:r>
    </w:p>
    <w:p>
      <w:pPr>
        <w:autoSpaceDN w:val="0"/>
        <w:autoSpaceDE w:val="0"/>
        <w:widowControl/>
        <w:spacing w:line="259" w:lineRule="auto" w:before="262" w:after="0"/>
        <w:ind w:left="982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Elmin mədəni-dünyagörüşü funksiyası, empirik və nəzəri biliklər sistemi olmaq etibarilə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göstərir ki, elm bir tərəfdən mədəniyyətin, digər tərəfdən isə dünyagörüşünün tərkib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hissəsinə çevrilərək, ictimai şüur formaları içərisində xüsusi status qazanmışdır. </w:t>
      </w:r>
    </w:p>
    <w:p>
      <w:pPr>
        <w:autoSpaceDN w:val="0"/>
        <w:autoSpaceDE w:val="0"/>
        <w:widowControl/>
        <w:spacing w:line="264" w:lineRule="auto" w:before="60" w:after="0"/>
        <w:ind w:left="982" w:right="0" w:hanging="36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Elmin bilavasitə məhsuldar qüvvəyə çevrilməsilə əlaqədar olaraq, qazandığı funksiyası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>sosial həyatın və insan fəaliyyətinin bütün sahələrində aydın nəzərə çarpan müasir elmi-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texniki tərəqqinin miqyas və tempi ilə bağlıdır. İstehsal prosesində elmin polu artmış,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praktiki olaraq hər şey, hər bir proses elmin predmetinə çevrilmişdır. </w:t>
      </w:r>
    </w:p>
    <w:p>
      <w:pPr>
        <w:autoSpaceDN w:val="0"/>
        <w:autoSpaceDE w:val="0"/>
        <w:widowControl/>
        <w:spacing w:line="259" w:lineRule="auto" w:before="62" w:after="0"/>
        <w:ind w:left="982" w:right="22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Müasir elmi-texniki tərəqqi dövründə elm özünün 3-cü funksiyasını kəsb edərək,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qüvvəyə çevrilmişdır. Hazırda elmi nəticə və metodlardan sosial iqtisadi inkişafın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qlobal miqyaslı plan və proqramlarının tərtibində geniş istifadə edilir.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Elmi idrakın formaları: anlayış, mühakimə, əqli nəticə, fakt, problem, ideya, prinsip,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qanun, fərziyyə, nəzəriyyə, hipotez.  Elmi idrakın mühüm formalarından biri problemdir.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 elmi idrakın zəruri momenti, köhnə bilikdən yeni biliyə, biliksizlikdən biliyə keçid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mərhələsidir. Elmi idrakın problemlə bağlı olan mühüm formalarından biri ideyadır. İdeya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məntiqi cəhətdən biliklərin sistemləşdirilməsi və nəzəriyyənin qurulması prosesini xarakterizə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İdeya nəzəriyyənin elementi, onun əsası, nəzəriyyə isə artıq inkişaf edib formalaşmış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ideyadır. Nəzəriyyə gerçəkliyin müəyyən sahəsinə aid olan hadisələri təsvir və izah edən biliklər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sistemidir. Hipotez hər hansı bir hadisənin səbəbini izah edən və hazırki zamanda hələ sübut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edilməmiş elmi fərziyyədir.  Elmi idrakın (ümumi) metodları: müşahidə, müqayisə, ölçmə,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eksperiment, analiz və sintez, induksiya və deduksiya və b. </w:t>
      </w:r>
    </w:p>
    <w:p>
      <w:pPr>
        <w:autoSpaceDN w:val="0"/>
        <w:autoSpaceDE w:val="0"/>
        <w:widowControl/>
        <w:spacing w:line="266" w:lineRule="auto" w:before="296" w:after="5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Müşahidə elmi idrakın başlanğıc nöqtəsi olub, elmi idrakın müxtəlif sahələrində,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cümlədən təbiətşünaslıqda geniş tətbiq olunur. Müşahidə obyektin məqsədli və müntəzəm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qavranılması prosesidir. Müqayisə gerçəkliyin müəyyən sahəsinə daxil olan cisim və hadisələrin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oxşar və fərqli cəhətlərini müəyyən etməyə imkan verən idraki üsuldur. Eksperiment latın sözü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olub, sınaq, təcrübə, sübut deməkdir. Eksperiment həmişə müşahidə ilə bağlı olur. Lakin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müşahidədən fərqli olaraq, eksperiment zamanı insan hadisələri yalnız seyr etməklə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kifayətlənmir, həm də onların gedişinə fəal müdaxilə edir, onları elə bir süni vəziyyətə gətirir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vəziyyətdə onların xassələrini öyrənmək daha asan olur.  Analiz öz məzmunu etibarilə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hansı bir tamı, yaxud mürəkkəb hadisəni fikrən tərkib hissələrinə, elementlərinə, əlaqələrinə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>
        <w:trPr>
          <w:trHeight w:hRule="exact" w:val="26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ayırmaq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onlardan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bəzilərini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seçib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götürmək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üçün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istifadə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olunan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üsul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72" w:bottom="8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qanunauyğunluqların məcmusudur. Sintez isə cismin ayrı-ayrı hissə və elementlərini fikrən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tam halında birləşdlrməyə imkan verən üsul və qanunauyğunluqların məcmusudur. </w:t>
      </w:r>
    </w:p>
    <w:p>
      <w:pPr>
        <w:autoSpaceDN w:val="0"/>
        <w:autoSpaceDE w:val="0"/>
        <w:widowControl/>
        <w:spacing w:line="269" w:lineRule="auto" w:before="298" w:after="48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elmi nəzəri səviyyədə isə spesifik idrak metodları bunlardır: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(onlara ideal obyektin qurulması metodları da demək olar): abstraksiya, ümumiləşdirmə,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formalaşdırma,aksiolmalaşdırma, modelləşdirmə,hipotetik deduksiya, abstrakdan konkretə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yüksəlmə, tarixi və məntiqi,riyazi metodlar,sistem sturuktur təhlil, müqayisə, analogiya və 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Abstraktiya metodunun əsasında belə bir tələb durur ki, insan öyrəndiyi obyekti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xassələrini birdən-birə tam dərk edə bilmir.Bu mümkün deyildir. İnsanın fikri hər anda obyektin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və ya başqa tərəfini, xassəsini əhatə edir, öyrənir. Ümumiləşdirmə elə idrak metodudur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nəticəsində tədqiq olunan obyektin ümumi xassələri və əlamətləri müəyyənləşdirilir.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Formalaşdırma elə idrak metodudur ki, müəyyən obyekt öyrənilərkən onun formaları, simvolları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konstruksiyaları məzmundan ayrılıb ümumiləşdirilir, öyrənilir, ümumi məzmun xassələri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da nəticələrə gəlinir. Aksiomlaşdırma idrak metoduna görə müəyyən nəzəri bilik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almaq üçün əvvəlcə elə dayaq, çıxış nöqtələri irəli sürülür ki,həmin vəziyyət heç bir sübut tələb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rHeight w:hRule="exact" w:val="33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etmir,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aksion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səciyyəsi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daşıyır.Elmi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idrakın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spesifik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metodlarından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biri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də </w:t>
            </w:r>
          </w:p>
        </w:tc>
      </w:tr>
    </w:tbl>
    <w:p>
      <w:pPr>
        <w:autoSpaceDN w:val="0"/>
        <w:autoSpaceDE w:val="0"/>
        <w:widowControl/>
        <w:spacing w:line="257" w:lineRule="auto" w:before="5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modelləşdirmədir.Hazırda elmin bütün sahələrində bu metoddan daha geniş istifadə olunur.Bu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məqsədlə predmetlərin oxşrlıq əlamətlərindən istifadə olunur.Hazırda elmi idrakda riyazi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metodlardan da səmərəli istifadə olunur. Riyazi metodlardan təkcə dəqiq texniki elmlərdə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deyil,  həm  də təbiət  və ictimai elmlərdə  də istifadə olunur.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Elmi idrakın ən yüksək formasını ehtimallar, fərziyyələr (hipotezlər) və nəzəriyyələr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Yuxarıda da  qeyd etdik ki, bütün idrak aparatı ehtimallı proqnozlaşdırma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sistemidir.Fərziyyə faktlardan və əqli nəticələrdən meydana çıxan dünyanın hələlik dərk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olunmamış sahələrinə nüfuz etmək məqsədi daşıyan idrakı müəyyənlikdir, gümandır,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qabaqcadan verilmiş ideyadır. Fərziyyə yalnız təsdiq olunmuş, həm də təkzib edilir,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dəqiqləşdirilir,düzəldilir və ya aradan çıxır. Nəzəriyyə anlayışı isə sözün geniş mənasında 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aləmin hər hansı sahəsin-də,hər hansı hadisələr haqqında həqiqi sınanılmış təsəvvürlər,ideyalar,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prinsiplər sistemi  nəzərdə tutulur. Daha dar mənada isə nəzəriyyə real gerçəkliyin bu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digər sahəsinin mövcudluğu  və inkişafının xarakterini müəyyən edən, onun xassələri,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qanunauyğunluqları, səbəb-nəticə əlaqələri, deferminatları, mahiyyəti haqqında  ən yüksək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əsaslandırılmış, məntiqi ziddiyətlərsiz  baxışlar  verən  bitkin elmi biliklər sistemidir. Elə idrak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  də vardır ki, onlar idrakın bütün sahəsində, empirik və nəzəri səviyyələrində eynilə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 istifadə olunur, universal idrak metodları hesab edilirlər: analiz və sintez, induksiya 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alduksiya, abstrakdan konkretə yüksəlmə,tarixi və s.məntiqi  və s. Analiz və sintez ən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 metodudur. İdrakda onlar qarşılıqlı vəhdətdə çıxış edir, biri digərsiz mümkün deyildir.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Deməli analiz metodu, öyrənilən obyekti daxili struktur hissələrinə, tərəflərinə parçalayıb tədqiq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 deməkdir. </w:t>
      </w:r>
    </w:p>
    <w:p>
      <w:pPr>
        <w:autoSpaceDN w:val="0"/>
        <w:autoSpaceDE w:val="0"/>
        <w:widowControl/>
        <w:spacing w:line="262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Sintez isə elə metoddur ki, bunun vasitəsilə öyrənilən predmet və ya hadisəni təşkil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tərəflər, xassələr haqqında əldə olunan bilik fikrən birləşdirilir və vəhdət, sintez halında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götürülür.Sintez konkret və abstr-aktın, təkcə və ümuminin, fərq və eyniyətin və s. dialektikasını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açmağı və tədqiq etməyə, onlara, “əksliklərin vəhdəti və mübarizəsi” kimi  baxmağa imkan verir.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Predmet və hadisələrin tədqiqi metodlarından  biri də induksiya və deduksiyadır. Məlum olduğu </w:t>
      </w:r>
    </w:p>
    <w:p>
      <w:pPr>
        <w:sectPr>
          <w:pgSz w:w="11906" w:h="16838"/>
          <w:pgMar w:top="590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əqli nəticənin dialektik təbiəti ümuminin, xüsusinin və təkin qarşılıqlı əlaqəsi  ilə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olunur. Fikrin təkcədən ümumiyə doğru inkişafı induksiyadır. İnduksiya və deduksiya idrakın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dialektik prosesinin nəzəri mometləridir. Bunlar idrakın vahid inkişaf yolunun iki tərəfi olub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 təşkil edirlər. İdrak prosesində induksiyanın rolu nə qədər  böyük olsa da, deduksiyasız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zəif və birtərəflidir. İnduksiyanın məhdudluğu nədən ibarətdir? Induktiv nəticə ayrı-ayrı faktların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ümumiləşdirilməsi  nəticəsində alınır. Bir sıra şeylərdə müəyyən bir xassənin təkrar olunmasının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sadəcə müşahidə edilməsi  hələ heçdə bu xassənin həmin sinfə mənsub olan bü-tün  şeylər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 zəruri, qanunauyğun olduğuna sübut deyildir. Məhz buna görədə elmi idrakın zəruri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tamamlayıcı momenti kimi ümumidə təkcəni, konkreti axtarmaq metodu olan deduksiya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zəruridir. Predmet və hadisələrin dərk olunması həm də elmi idrakın məntiqi və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metodların köməyilə həyata keçirilir. Bunlar idrakın inkişafı prosesində vəhdət təşkil edirlər. </w:t>
      </w:r>
    </w:p>
    <w:p>
      <w:pPr>
        <w:autoSpaceDN w:val="0"/>
        <w:autoSpaceDE w:val="0"/>
        <w:widowControl/>
        <w:spacing w:line="197" w:lineRule="auto" w:before="1382" w:after="0"/>
        <w:ind w:left="150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11. Hissi idrak və onun formaları: duyğu, qavrayış, təsəvvür</w:t>
      </w:r>
    </w:p>
    <w:p>
      <w:pPr>
        <w:autoSpaceDN w:val="0"/>
        <w:autoSpaceDE w:val="0"/>
        <w:widowControl/>
        <w:spacing w:line="250" w:lineRule="auto" w:before="304" w:after="0"/>
        <w:ind w:left="262" w:right="22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İdrak obyektiv gerçəkliyin cisim və hadisələrinin, əlaqə və münasibətlərinin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beynindəki inikasıdır. İdrakın iki pilləsi var: hissi və məntiqi (rasional) idrak.  Hissi idrakın 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forması var: duyğu, qavrayış, təsəvvür.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İdrak prosesinin ilkin başlanğıc mərhələsi hissi idrakdır. Hissi idrak xarici aləmin cisim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hadisələrinin insan beynindəki bilavasitə konkret inikasından ibarət olan psixi prosesdir. Hissi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 hiss üzvləri vasitəsilə xarici aləmdəki predmetlərlə tanışlıqdan başlayır. İnsan bələd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olmadığı bir şeyi öyrənmək qərarına gəldikdə hər şeydən əvvəl ona diqqətlə baxır, lazım gələrsə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əli ilə ona toxunur, dadına, rənginə baxır və s. Hissi idrakın birinci forması duyğudur. Duyğu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idrakının və ümumiyyətlə insan şüurunun ən sadə elementidir. Duyğu predmetin ayrı-ayrı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xassələrinin, xüsusiyyətlərinin, tərəflərinin insan şüurunda inikasıdır. Predmetlər isti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soyuq, hamar və ya kələ-kötür, acı və ya şirin ola bilər ki, onların bu və bir sıra başqa xassələri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 üzvlərimizə təsir edərək, bizdə müəyyən duyğular yaradır. Hissi idrakın ikinci forması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qavrayışdır. Qavrayış predmetin bütöv obrazıdır. Qavrayış idraki və praktiki fəaliyyətin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aktları ilə bağlı olub, predmetin müxtəlif təzahürlərinin fəal sintezi sayəsində yaranır. Buna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cismin qavranılması fəal və yaradıcı prosesdir.  Qeyd edək ki, həm duyğu, həm də qavrayış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bilavasitə predmetlə təmas zamanı yaranır. Lakin predmetin bizə təsirindən müəyyən vaxt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keçdikdən sonra da biz beynimizdə onun obrazını canlandıra bilirik. Qavrayış əsasında yaranan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obraz təsəvvürdür. Təsəvvürdə predmetin insanı maraqlandıran cəhətləri ön plana çəkilir.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Təkcə qavranılan predmetlər deyil, həm də heç bir zaman qavramadığımız predmetləri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təsəvvür etmək mümkündür, çünki təsəvvür təkcə yaddaş ilə deyil, həm də təxəyyül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fantaziya ilə bağlıdır.  Təsəvvür həmişə yaradıcı xarakter kəsb edir. Belə ki, insan gerçəklikdə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 olan elementlər əsasında real həyatda olmayan və ya hələlik gerçəklikdə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olmayan, lakin təbii prosesin, ya da praktikanın inkişafı nəticəsində gələcəkdə yarana biləcək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 şeylər haqqında da təsəvvür yarada bilər. </w:t>
      </w:r>
    </w:p>
    <w:p>
      <w:pPr>
        <w:sectPr>
          <w:pgSz w:w="11906" w:h="16838"/>
          <w:pgMar w:top="590" w:right="772" w:bottom="9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262" w:right="22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İnsanın duyğu orqanlarının fəaliyyəti başa çatdığı yerdə onun rasional idrakı, məntiqi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təfəkkürü fəaliyyətə başlayır. İnsan duyğular vasitəsilə dərk edə bilmədiklərini məntiqi təfəkkür,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ağıl, zəka vasitəsilə dərk edir. </w:t>
      </w:r>
    </w:p>
    <w:p>
      <w:pPr>
        <w:autoSpaceDN w:val="0"/>
        <w:autoSpaceDE w:val="0"/>
        <w:widowControl/>
        <w:spacing w:line="197" w:lineRule="auto" w:before="1380" w:after="0"/>
        <w:ind w:left="0" w:right="2780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12. Platon və Aristotelin fəlsəfəsi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71" w:lineRule="auto" w:before="306" w:after="0"/>
        <w:ind w:left="262" w:right="20" w:firstLine="488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Klassik dövrün fəlsəfəsi: Platon, Aristotel.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Antik Yunan fəlsəfəsinin tanınmış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nümayəndələrində biri də Platondur. Onun fəlsəfi fəaliyyətinin formalaşmasında Heraklitin,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pifaqorçuların və Sokratın böyük təsiri olmuşdur. Platonun fikrincə, bizi əhatə edən, hiss üzvləri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vasitəsilə dərk edilən maddi aləm “gölgədir” və o ideyalar aləmindən yaranmışdır. İdeya birinci,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aləm isə ikincidir. Maddi aləmin bütün predmetləri, təzahürləri keçicidir, meydana gəlir,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dəyişir və məhv olur. Buna görə də onları əsl mənada varlıq adlandırmaq olmaz. İdeya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dəyişməz, hərəkətsiz və əbədidir. O, ideyanı gerçək varlıq kimi qəbul edir və idrakın vahid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predmeti hesab edir. Platon ideyanı real predmetlərdən ayıraraq, onu mütləqləşdirir, aprior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(ilkin) varlıq hesab edirdi.  Onun idrak nəzəriyyəsi də idealizm prinsipinə əsaslanır. O, hissi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məntiqi idrakı bir-birindən ayırır, hissini birinci, rasionalı isə 2-ci, ondan törəmə olduğunu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bildirır. Hissi idrak onun qeyri-varlıq adlandırdığı maddi aləmi öyrənir, əsl varlıq olan ruh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biliyi isə rasional idrak vasitəsi ilə əldə etmək mümkündür. Platonun siyasətlə bağlı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fikirləri də çox maraqlıdır. Onun fikrincə, dövləti filosoflar idarə etməli, əsgərlər dövlətin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təhlükəsizliyini təmin etməli, sənətkarlar və əkinçilər isə dövlət işinə qarışmamalı, istehsalla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məşğul olmalıdırlar. O, aristokratiyanı münasib dövlət forması kimi qiymətləndirmiş, monarxiya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demokratiya dövlət formasının əleyhinə olmuşdur.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Klassik dövr fəlsəfəsinin ən görkəmli nümayəndələrindən biri də Aristoteldir. O,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fikir tarixində universal zəkaya malik olan bir şəxsiyyət kimi tanınır. Aristotel fəlsəfi fəaliyyətinin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ilkin mərhələsində Platonu və onun idealist fəlsəfi sistemini tənqid etmiş, materiyanı obyektiv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reallıq kimi qəbul edərək, materialist mövqedən çıxış etmişdır. Lakin fəaliyyətinin sonrakı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mərhələlərində Platonun ideyanı ilahiləşdirməsi fikri ilə razılaşaraq, materiyanın passiv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olduğunu və Allahı təkanverici qüvvə, demiurq kimi qəbul etmişdir.  Aristotel qnoseologiyada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hissi və məntiqi idrak arasındakı dialektik vəhdəti görürdü. Filosof idrakı inkişafda olan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 kimi xarakterizə etmiş və onun aşağı pillədən yüksək pilləyə doğru yüksəldiyini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bildirmişdir. O, məntiqi elmi idrakın silahı hesab etmiş və məntiqin nəzəri əsaslarını işləyib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hazırlamışdır. Formal məntiqin “ziddiyyət qanunu”, “üçüncünün istismarı” qanunu Aristotelin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adı ilə bağlıdır. Aristotelin dövlət və cəmiyyət haqqında fikirləri də çox maraqlıdır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“Siyasət” adlı traktatında ifadə olunur. O, quldarlıq quruluşunun tərəfdarı kimi birinin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anadangəlmə qul, digərinin isə quldar olduğunu təbii hal kimi qəbul edir və bunun əvvəlcədən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edildiyini bildirir. Aristotel quldarlıq quruluşunu ardıcıl müdafiə etsə də, başa düşürdü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getdikcə bu cəmiyyətdə böhran yaranır. Ona görə də filosof həddindən artıq varlanmanın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əleyhinə çıxır, çünki bu cəmiyyətdə stabilliyi pozur. Onun fikrincə, insan cəmiyyəti 3 sinifdən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ən çox varlılar, orta sinif, son dərəcə kasıblardan (sənətkarlar, əlmuzdu işləyənlər) – ibarət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olmalıdır. Ümumiyyətlə qeyd etmək lazımdır ki, bu mərhələnin ən tanınmış nümayəndələrindən </w:t>
      </w:r>
    </w:p>
    <w:p>
      <w:pPr>
        <w:sectPr>
          <w:pgSz w:w="11906" w:h="16838"/>
          <w:pgMar w:top="590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 olan Sokrat belə hesab edir ki, insanlara praktik cəhətdən xeyri olmayan şeyləri öyrənmək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əbəsdir. Əgər insanlar ulduzlarda heç bir dəyişiklik edə bilməyəcəksə, onu öyrənməyin 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mənası? Tədqiqat real dəyişikliklərlə nəticələnməlidir. İnsan öz hökmünə tabe olan,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dəyişdirilməsi və mükəmməlləşdirilməsi mümkün olan obyektləri tədqiq etməlidir. Belə obyekt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özüdür: özünü dərk et ki, dəyişə biləsən. İdrakın sonsuzluğunu söyləyən Sokrat tez-tez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təkrar edirdi: «Bircə onu bilirəm ki, heç nə bilmirəm» . Xeyirxah olmaq üçün bilikli olmaq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lazımdır. Xeyirin əsil mahiyyətini anlayan insan heç vaxt pislik etməz. Fəzilətlər elm və təhsillə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əldə edildiyi üçün əxlaqın mahiyyəti intellektual inkişafdır. Platonun isə etikasının əsasını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ideyalar və ruh haqqında təlim təşkil edir. Mənəvi keyfiyyətlərin, yəni fəzilətlərin fitri olduğunu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söyləyən filosof hesab edir ki, düzgün tərbiyə bunları nizama salır, yanlış tərbiyə isə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«qabında olanları» ya məhv edir, ya da təhrif edir. Əxlaqın təməli, mənəviyyat nümunəsi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Allahdır. «Allah hər şeyin meyarıdır». Xeyir ideyası Platon etikasında mühüm yer tutur ki, bu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əbədi olan ideyalar aləmində Allahın müntəzəm nəzarəti altında mövcuddur. Yer üzündə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xeyirin bütün növləri ali «xeyir ideyasının» yalnız surəti ola bilər ki, bu da 3 anlayışın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vəhdətindən ibarətdir: ölçü, gözəllik, həqiqət. İnsanın buna can atması əxlaqi davranış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nümunəsidir. Beləliklə, Platon hesab edirdi ki, insanın əxlaqı Allahın tabeliyindədir. Bu dünyada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ali xeyir ideyası 4 fəzilətlə əlaqədardır: 1) müdriklik; 2) mərdlik; 3) tədbirlilik; 4) ədalət. Sonuncu,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yəni ədalət əvvəlkilərin harmonik uzlaşmasıdır ki, bu da insanın bədənində müvəqqəti sığınacaq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tapmış «ideyalar aləminin» nümayəndəsi olan ruhun hissələrinə uyğun gəlir 1) ağıl; 2) iradə; 3)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hissiyat. Müdriklik ağıla, mərdlik iradəyə, tədbirlilik hissiyata uyğun fəzilətdir. Platon «Dövlət»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əsərində dövrünün ictimai təbəqələrinin mövqeyinə uyğun əxlaq qaydalarının təsnifatını verir: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müdriklər – cəmiyyəti idarə edən filosoflar, qəhrəmanlar – vətənin keşiyində duranlardır.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gərək cəmiyyətin üzvləri filosoflar səviyyəsinə yüksəlsin, ya da gərək cəmiyyəti filosoflar idarə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etsin. Platon bu fikirdə idi ki, ali əxlaqa, yəni müdriklik və mərdliyə yalnız əslən aristokrat olanlar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malikdirlər. Demosun (xalqın) əxlaqı isə tabeçilik və ya özbaşınalıqla bağlıdır ki, bu da onu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 qanunqaydaya qarşı mübarizəyə ruhlandırır. Platon qulları ümumiyyətlə insan hesab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etmir və güman edirdi ki, onlar mənəvi həyata qadir deyillər. Buna görə də diqqət mərkəzində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 bilməzlər. Platon etik fikirlərini «Sokratın tərifi», «Qanunlar», «Dövlət», «Ziyafət»,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«Protaqor» və s. əsərlərdə ifadə etmişdir. </w:t>
      </w:r>
    </w:p>
    <w:p>
      <w:pPr>
        <w:autoSpaceDN w:val="0"/>
        <w:autoSpaceDE w:val="0"/>
        <w:widowControl/>
        <w:spacing w:line="197" w:lineRule="auto" w:before="1382" w:after="0"/>
        <w:ind w:left="90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13. Məntiqi təfəkkürün əsas formaları: anlayış, mühakimə, əqli nəticə</w:t>
      </w:r>
    </w:p>
    <w:p>
      <w:pPr>
        <w:autoSpaceDN w:val="0"/>
        <w:autoSpaceDE w:val="0"/>
        <w:widowControl/>
        <w:spacing w:line="250" w:lineRule="auto" w:before="302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İdrak obyektiv gerçəkliyin cisim və hadisələrinin, əlaqə və münasibətlərinin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beynindəki inikasıdır. İdrakın iki pilləsi var: hissi və məntiqi (rasional) idrak.  Məntiqi idrakın da 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forması var: anlayış, mühakimə, əqli nəticə. </w:t>
      </w:r>
    </w:p>
    <w:p>
      <w:pPr>
        <w:autoSpaceDN w:val="0"/>
        <w:autoSpaceDE w:val="0"/>
        <w:widowControl/>
        <w:spacing w:line="259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İnsanın duyğu orqanlarının fəaliyyəti başa çatdığı yerdə onun rasional idrakı, məntiqi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təfəkkürü fəaliyyətə başlayır. İnsan duyğular vasitəsilə dərk edə bilmədiklərini məntiqi təfəkkür,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ağıl, zəka vasitəsilə dərk edir.  Məntiqi idrak obyektiv gerçəkliyin cisim, proses və hadisələrinin,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 və münasibətlərinin insan beynində abstrakt və ümumiləşdirilmiş inikasıdır. Məntiqi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idrakın ilkin forması anlayış gerçəkliyin cisim və hadisələrinin, proseslərin, onların əlaqə və </w:t>
      </w:r>
    </w:p>
    <w:p>
      <w:pPr>
        <w:sectPr>
          <w:pgSz w:w="11906" w:h="16838"/>
          <w:pgMar w:top="590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münasibətlərinin ümumi və mühüm əlamətlərini əks etdirən məntiqi təfəkkür formasıdır.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Məntiqi təfəkkürün çox mühüm ünsürünü təşkil edən anlayışlar insan şüurunda bir-birindən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təcrid edilmiş halda deyil, öz aralarında əlaqələnmiş formada mövcud olurlar. Anlayışların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daxili əlaqəsi məntiqi idrakın mühakimə forması vasitəsilə həyata keçirilir.  Mühakimə cismin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 hansı əlamətini, xassəsini, onun maddi aləmin digər cisim və hadisələri ilə əlaqəsini, habelə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meydana gəlməsini, funksiyalaşmasını və inkişafını əks etdirən fikirdir. Cisimlərin ancaq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mühüm əlamətlərini əks etdirən anlayışlardan fərqli olaraq, mühakimələrdə onların hər cür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xassələri, keyfiyyəti, əlaməti, əlaqə və münasibətləri əks olunur. Məntiqi idrakın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formalarından biri də əqli nəticədir.  Əqli nəticə elə bir fikir aktıdır ki, onun vasitəsilə obyektiv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aləmin cisim və hadisələri haqqında verilmiş mühakimələrdən yeni mühakimə çıxarılır. Əqli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nəticənin geniş yayılmış növləri bunlardır: induktiv, deduktiv. İnduktiv əqli nəticənin gedişində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 və təkcə mühakimələrdən ümumi nəticə çıxarılır. Məsələn, insanlar ictimai praktikanın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gedişində belə bir nəticəyə gəlmişlər ki, mis, dəmir, gümüş və başqa metallar qızdırıldıqda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genişlənir. Bu hadisəni milyon dəfələrlə müşahidə etmək əsasında onlar belə bir nəticəyə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gəlmişlər ki, metallar qızdırıldıqda genişlənir. Deduktiv əqli nəticənin köməyi ilə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mühakimələrdən xüsusi və təkcə nəticələr əldə olunur. </w:t>
      </w:r>
    </w:p>
    <w:p>
      <w:pPr>
        <w:autoSpaceDN w:val="0"/>
        <w:autoSpaceDE w:val="0"/>
        <w:widowControl/>
        <w:spacing w:line="245" w:lineRule="auto" w:before="1378" w:after="0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14. Qədim Azərbaycanda fəlsəfi ideyalar (zərdüş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tl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ük və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 xml:space="preserve"> m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ni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i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k).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 xml:space="preserve"> «Aves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ta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»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 xml:space="preserve"> kitabı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qədim dünyanın müqəddəs kanonudur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197" w:lineRule="auto" w:before="302" w:after="0"/>
        <w:ind w:left="69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Azərbaycanda geniş yayılmış fəlsəfi cərəyanlar aşağıdakılardır:  </w:t>
      </w:r>
    </w:p>
    <w:p>
      <w:pPr>
        <w:autoSpaceDN w:val="0"/>
        <w:autoSpaceDE w:val="0"/>
        <w:widowControl/>
        <w:spacing w:line="278" w:lineRule="auto" w:before="248" w:after="0"/>
        <w:ind w:left="622" w:right="74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Zərdüştilik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Zərvanilik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Manilik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Məzdəkilik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Xürrəmilik.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Azərbaycanda dini-fəlsəfi fikirlər hələ e.ə.VII əsrdə zərdüştilikdə mövcud olmuşdur.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Zərdüştilik bir çox dünya dinlərinə, mədəniyyətlərinə təsir etmiş, dünya fəlsəfi fikir tarixinin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inkişafında mühüm rol oynamışdır. Zərdüşt (Zaratuştra) Avestada Zərdüştilik dininin banisi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peyğəmbəri hesab olunur. O, real tarixi şəxsiyyətdir. Zərdüşt bütün mənbələrdə demək olar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kamil insan simvolu kimi tanınmışdır. Zərdüştin «kamil insan» obrazının təməlini ləyaqət, vicdan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s. bu kimi yüksək əxlaqi dəyərlər təşkil edir.  Zərdüştiliyin müqəddəs kitabı Avestadır. Avesta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(Qanun) Vendidad, Yasna və Vispered adlı 3 kitabdan ibarətdir. Zərdüşt Avestada bu dinin banisi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peyğəmbəri hesab olunur. Xeyirxah fikir, xeyirxah söz, xeyirxah əməl ifadələri zərdüştilik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etikasının əsasını təşkil edir və mənəvi paklığa, ülviliyə çağırışdır.  Avestanın əsas fəlsəfi ideyası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ondan ibarətdir ki, dünyada bir-birinə zidd olan iki qüvvə arasında daima mübarizə gedir. Yəni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fiziki aləmdə işıq və qaranlıq arasında, üzvi mühitdə həyat və ölüm arasında, ictimai həyatda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ədalət və haqsızlıq arasında, dini mühitdə Hörmüzlə Əhriman arasındakı mübarizə əbədidir. </w:t>
      </w:r>
    </w:p>
    <w:p>
      <w:pPr>
        <w:sectPr>
          <w:pgSz w:w="11906" w:h="16838"/>
          <w:pgMar w:top="590" w:right="772" w:bottom="7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Buradan belə bir nəticə çıxarmaq olar ki, əcdadlarımızın “Avesta”da söylədikləri əsas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 – bütün hadisələrdə və predmetlərdə əksliklərin vəhdəti kimi özünü büruzə verir. </w:t>
      </w:r>
    </w:p>
    <w:p>
      <w:pPr>
        <w:autoSpaceDN w:val="0"/>
        <w:autoSpaceDE w:val="0"/>
        <w:widowControl/>
        <w:spacing w:line="269" w:lineRule="auto" w:before="298" w:after="0"/>
        <w:ind w:left="262" w:right="0" w:firstLine="32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Zərdüştiliyə əsasən xeyir qüvvə Hörmüz (Ahura-Mazda) sonda şər qüvvə Əhriman (Anhra-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Manyuya) üzərində qələbə çalacaq və şər həmişəlik yox olacaq. İnsan öz xeyir işləri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Hörmüzün qələbəsinə kömək, bəd əməlləri ilə isə Əhrimanın gücünü daha da artıra bilər.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Xeyirxahlıq ruhu – yaradıcı, bədxahlıq ruhu isə dağıdıcı xarakter daşıyır. Qədim Azərbaycanda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zərdüştiliklə yanaşı zərvanilik adlı fəlsəfi cərəyan da yayılmışdı. Zərvaniliyə əsasən işıq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qaranlıq kimi iki zidd mahiyyətlə yanaşı, dünyada bütün mövcudatın əsası olan zərvan (zaman)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adlanan vahid ilkin başlanğıc da vardır. Bu fəlsəfi təlimin tərəfdarları “sonsuz zamanı” bir-biri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düşmənçilik edən ekiz oğlanlar – xeyirxah ruh Hörmüz və bədxah ruh Əhrimanın ulu babası,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zaman və tale allahını bütün varlığın ilkin səbəbi hesab etmişlər. Zərdüştiliyin dualist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sistemindən fərqli olaraq, zərvanilər sonsuz zamanı ilkin başlanğıc və ilahi varlıq kimi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edirdilər. Zərvaniliyin tərəfdarları tərəfindən zamanın ilahiləşdirilməsi heç də dini deyil,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 mifoloji-fəlsəfi xarakter kəsb edirdi. </w:t>
      </w:r>
    </w:p>
    <w:p>
      <w:pPr>
        <w:autoSpaceDN w:val="0"/>
        <w:tabs>
          <w:tab w:pos="806" w:val="left"/>
        </w:tabs>
        <w:autoSpaceDE w:val="0"/>
        <w:widowControl/>
        <w:spacing w:line="245" w:lineRule="auto" w:before="294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Əcdadlarımızın bu mifoloji-fəlsəfi düşüncə tərzi xalq yaradıcılığı nümunələri olan atalar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sözü və tapmacalarda da öz əksini tapmışdır. Məsələn, tapmacaların birində deyilir: </w:t>
      </w:r>
    </w:p>
    <w:p>
      <w:pPr>
        <w:autoSpaceDN w:val="0"/>
        <w:autoSpaceDE w:val="0"/>
        <w:widowControl/>
        <w:spacing w:line="197" w:lineRule="auto" w:before="298" w:after="0"/>
        <w:ind w:left="0" w:right="3262" w:firstLine="0"/>
        <w:jc w:val="right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Babamın bir çuxası var, on iki cibi, </w:t>
      </w:r>
    </w:p>
    <w:p>
      <w:pPr>
        <w:autoSpaceDN w:val="0"/>
        <w:autoSpaceDE w:val="0"/>
        <w:widowControl/>
        <w:spacing w:line="197" w:lineRule="auto" w:before="252" w:after="0"/>
        <w:ind w:left="0" w:right="3444" w:firstLine="0"/>
        <w:jc w:val="right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Cibin hər küncündə otuz düymə, </w:t>
      </w:r>
    </w:p>
    <w:p>
      <w:pPr>
        <w:autoSpaceDN w:val="0"/>
        <w:autoSpaceDE w:val="0"/>
        <w:widowControl/>
        <w:spacing w:line="197" w:lineRule="auto" w:before="252" w:after="0"/>
        <w:ind w:left="0" w:right="2606" w:firstLine="0"/>
        <w:jc w:val="right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Hər düymənin bir üzü ağ, o biri üzü qara. </w:t>
      </w:r>
    </w:p>
    <w:p>
      <w:pPr>
        <w:autoSpaceDN w:val="0"/>
        <w:autoSpaceDE w:val="0"/>
        <w:widowControl/>
        <w:spacing w:line="257" w:lineRule="auto" w:before="256" w:after="0"/>
        <w:ind w:left="262" w:right="22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Göründüyü kimi, burada kainat babaya bənzədilir. Tapmacada on iki cib ilin on iki ayına,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otuz düymə ayın 30 gününə, hər düymənin ağ və qara üzü isə gündüz və gecəyə işarədir.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misalda xalq təqvimi, vaxtı (gecə-gündüzü), ayları baba ilə bağlayır. Çox güman ki, bu baba ulu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babadır, ona görə də gecə-gündüz ona məxsusdur.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49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Manilik dini-fəlsəfi cərəyanı III əsrdə İranda və Orta Asiya ölkələrində, eləcə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Azərbaycanda geniş yayılmışdır. Zərdüştilik, xristianlıq və buddizmin ayrı-ayrı ünsürlərini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eklektik surətdə özündə cəmləşdirən bu təlim rəsmi olaraq zərdüştiliyə qarşı yönəlmişdir. Odur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zərdüştilik maniliyi küfr (kafirlik, dinsizlik) hesab edirdi. Bu fəlsəfi cərəyanın banisi Manidir.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 öz dinini yeganə düzgün din hesab edirdi. Onun fikrincə, zərdüştilik, xristianlıq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budduzm düzgün dinlərdir, lakin insanlar bu dinləri düzgün başa düşmədiklərindən onları təhrif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etmişlər, onun vəzifəsi isə əsl dini bərpa etməkdir. Guya elə Mani özü də bu dünyaya məhz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 ilə göndərilib ki, bütün dinləri birləşdirib vahid, ümumi bir din yaratsın. Mani özünü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«həqiqət allahının  elçisi» sayırdı. 243-cü ildə İran şahənşahı Şapur tacqoyma mərasimi zamanı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 sarayında Manini yeni dinin peyğəmbəri kimi qəbul etmişdir.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Manilik təlimi zərdüştilik kimi olduqca dualist bir təlim idi. Lakin zərdüştilikdən fərqli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olaraq, Mani şəri xeyir ilə birgə ilkin başlanğıc kimi qəbul edirdi. O, iki başlanğıcın, yəni Xeyir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Şərin, Nur və Zülmətin mübarizəsində Xeyirin (Nurun) Şər (Zülmət) üzərindəki qələbəsini inkar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edirdi. Mani dünyaya şərin tam təcəssümü kimi baxırdı. O, belə hesab edirdi ki, insan dünya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işlərindən imtina etsə, həyatını tərki dünyalıqla, ismətlə keçirsə daha yaxşı olar. Yalnız belə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 halda insanın ruhu səmalara ucala bilər.  Manilik təliminə əsasən Allah dünyada şəri </w:t>
      </w:r>
    </w:p>
    <w:p>
      <w:pPr>
        <w:sectPr>
          <w:pgSz w:w="11906" w:h="16838"/>
          <w:pgMar w:top="590" w:right="772" w:bottom="5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yaratmamışdır, onda dünyanı da o yaratmayıb, çünki dünya (materiya) şərdir. Deməli, materiya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Allahdan asılı olmayaraq mövcuddur, insan isə “materiya ilə yüksəkdə duran nurun qarışığıdır”. </w:t>
      </w:r>
    </w:p>
    <w:p>
      <w:pPr>
        <w:autoSpaceDN w:val="0"/>
        <w:autoSpaceDE w:val="0"/>
        <w:widowControl/>
        <w:spacing w:line="197" w:lineRule="auto" w:before="9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Nurun hissəciklərinin azad olmasına yalnız qatı asketizm vasitəsilə nail olmaq mümkündür. </w:t>
      </w:r>
    </w:p>
    <w:p>
      <w:pPr>
        <w:autoSpaceDN w:val="0"/>
        <w:autoSpaceDE w:val="0"/>
        <w:widowControl/>
        <w:spacing w:line="197" w:lineRule="auto" w:before="1380" w:after="0"/>
        <w:ind w:left="0" w:right="2480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15. Cəmiyyətin inkişafında iqtisadi amil</w:t>
      </w:r>
    </w:p>
    <w:p>
      <w:pPr>
        <w:autoSpaceDN w:val="0"/>
        <w:autoSpaceDE w:val="0"/>
        <w:widowControl/>
        <w:spacing w:line="269" w:lineRule="auto" w:before="306" w:after="0"/>
        <w:ind w:left="262" w:right="20" w:firstLine="59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Cəmiyyətin iqtisadi həyatı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- ilk növbədə müxtəlif növ predmetlərin və xidmətlərin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istehsalı, bölgüsü və istehlak mübadiləsidir. Bu maddi nemətlər, o cümlədən yeyinti malları,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geyim, mənzil, nəqliyyat və rabitənin müxtəlif növləri və ya səhiyyə və təhsil kimi xidmət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sahələri ola bilər. Bu həm də mənəvi dəyərlər, o cümlədən incəsənət, elm, təhsil predmetləri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s. ola bilər. Belə ki, mənəvi dəyərlərin istehsalı, bölgüsü, mübadiləsi və istehlakmm da öz iqtisadi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məzmunu və təzahür formalan var. Onların istehsalına intellektual və fiziki əmək sərf olunur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haqqı ödənilməlidir - öz qiyməti olan bu və ya digər materiallardan, eyni zamanda əmək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aləti və avadanlıqlardan, o cümlədən ən müasirlərindən istifadə olunur. Tələbələrə əsaslı şəkildə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başa salmaq lazımdır ki, mənəvi dəyərlər həm də iqtisadi dəyərə malikdir. Çox vaxt onlar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özlərinə aid olan xassələri ilə mal kimi çıxış edirlər. Doğrudur, bu malın özünəməxsusluğu var,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belə anda adamların hiss və fikirləri, elmi nəzəriyyələr, bədii surətlər təcəssüm olunur.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dəyərlərin vəzifəsi, təyinatı adamların mənəvi həyatının zənginləşməsinə xidmət etməkdir,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nəticədə onlar cəmiyyət həyatının bütün sahələrinə təsir edir.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60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Fəlsəfi-iqtisadi təfəkkür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tərzi ilə bağlı bəzi mülahizələrimizi nəzərinizə çatdırmağı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məqsədəuyğun hesah edirik. İqtisadiyyatın məğzini və iqtisadi münasibətlərin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mürəkkəbliklərini anlamaq üçün, ilk növbədə, bu münasibətlərin əsasında nə dayandığını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aydınlaşdırmaq lazımdır. Onların əsas insan tələbatıdır: o hər cür insan fəaliyyətinin və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növbədə bütün əməyin və buradan da iqtisadiyyatın əsasıdır. Ümumiyyətlə tələbat nədir?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subyektin öz varlığının xarici və daxili şəraitindən asılılığıdır, bu insanın cəmiyyət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iqtisadiyyatının həyat əsəbidir: zavodun xammala, avadanlığa ehtiyacı var, sahibkarın sifarişçiyə,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sifarişçinin isə, deyək ki, ev tikilməsinə ehtiyacı var. Cəmiyyətin həyatı tələbatın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ödənilməsinin mürəkkəb parçası ilə toxunmuşdur.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Lap qədim dövrlərdən insanlar təsərrüfat həyatını başa düşməyin zəruriliyini dərk etməyə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başlamışlar. Aristotel biliyin bu sahəsini, o, dövr üçün, dərin və hərtərəfli təhlil etmiş, təsərrüfat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həyatının çoxlu tərəflərini işıqlandırmışdır. Sonralar yeni dövrdə elmi biliyin yeni sahəsi -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 yaranmışdır. Bu elmə “siyasi” əlavə təsadüfi verilməmişdir, bu iqtisadiyyat və siyasətin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zəruri və sıx əlaqədə olduğunu göstərir: onlar sanki əkiz bacılardır. Siyasi iqtisad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mövqedən təsərrüfat münasibətlərini və əmtəə və pul hərəkətini kəmiyyət və keyfiyyət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müəyyənliyi və bir-birinə keçməsi ilə göstərir. Onun inkişaf faktlar sistemini, bununla bağlı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adamların təsərrüfat münasibətlərini aşkar edir, qarşısında dayanan sonsuz çoxsaylı vahidləri,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təsərrüfat həyatında fəaliyyət göstərən və onu idarə edən müəyyən prinsipləri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qanunları axtarıb tapır. Hegel siyasi iqtisadı yüksək qiymətləndirmiş və yazmışdır ki, “o fikrə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şərəf gətirir”. Siyasi iqtisad praqmatizm bayrağı altında, yəni tam praktiki səbəbdən, cəmiyyət </w:t>
      </w:r>
    </w:p>
    <w:p>
      <w:pPr>
        <w:sectPr>
          <w:pgSz w:w="11906" w:h="16838"/>
          <w:pgMar w:top="590" w:right="772" w:bottom="6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həyatının təsərrüfat mexanizminin mürəkkəbliyini aydınlaşdırmaq tələbatından yaranmışdır.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əmək kollektivlərinin və ayrı-ayrı adamların effektli təsərrüfat fəaliyyətlərinin prinsiplərini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işləyib hazırlamağa istiqamətlənmişdir. İqtisadi fəaliyyət həyat uğrunda va məhz müəyyən həyat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səviyyəsi uğrunda mübarizə xarakteri daşıyır. Təsərrüfat ehtiyacı amansız zərurət kimi üstümüzə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gəlir, həyatın özündən getməyənə qədər ondan qaçmaq olmaz. İqtisadiyyat lap əvvəldən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və bəşəriyyətin başının üstündən əksik olmamışdır. Sivilizasiyanın işıqlı gələcəyi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sistemin bir tam kimi, qarşılıqlı əlaqədə uğurlu fəaliyyətindən asılıdır, burada hər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həlqə tam işləyir, tam isə hissənin həyatvericiliyini tənzimləyir. Sosial-iqtisadi əlaqələrin nazik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hörümçək torundan fəlsəfi-iqtisadi nöqteyi-nəzərlə nəyi aydınlaşdırmaq olar? Sosial-iqtisadi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reallığın dərk olunmasında fəlsəfi mədəniyyətin metodoloji rolu hansıdır? İqtisadi təhsil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olmadan ümumiyyətlə dövlət işlərini idarə etmək mümkün deyildir. Söhbət müasir iqtisadiyyat,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ayrı-ayrı dar ixtisaslarındakı problemlərlə bağlı peşəkar bilikdən getmir, heç olmasa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makroiqtisadiyyat, onun əsas prinsipləri ilə ümumi tanışlıq vacibdir. </w:t>
      </w:r>
    </w:p>
    <w:p>
      <w:pPr>
        <w:autoSpaceDN w:val="0"/>
        <w:autoSpaceDE w:val="0"/>
        <w:widowControl/>
        <w:spacing w:line="269" w:lineRule="auto" w:before="298" w:after="0"/>
        <w:ind w:left="262" w:right="0" w:firstLine="544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İqtisadi fəlsəfə sosial fəlsəfə sisteminə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 olub onun əhəmiyyətli hissəsini təşkil edir: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iqtisadi həyatına onun öz xüsusi yanaşma metodu var. Fəlsəfi təlim kimi iqtisadi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 nədir? sualına cavab vermək üçün, ilk növbədə, siyasi iqtisadın nə olduğunu anlamaq </w:t>
      </w:r>
      <w:r>
        <w:rPr>
          <w:rFonts w:ascii="Calibri" w:hAnsi="Calibri" w:eastAsia="Calibri"/>
          <w:b w:val="0"/>
          <w:i w:val="0"/>
          <w:color w:val="000000"/>
          <w:sz w:val="24"/>
        </w:rPr>
        <w:t>lazımdır. Bəşəriyyətin inkişafının müxtəlif mərhələlərində istehsalı, bölgünü, mübadiləni (alqı-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satqı) və həyat nemətlərinin istehlakını idarə edən prinsipləri, qanunları öyrənən elm olan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 o nöqteyi nəzərdən çıxış edir ki, cəmiyyət həyatının təsərrüfat sahəsində yeməyə,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paltara, mənzilə və s. tələbat kimi məlum ümumi tələbatlar və onları təmin edən vasitələr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mövcuddur. Burada həm təsadüflər, həm də qanunauyğunluqlar fəaliyyət göstərir. Toıpaq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burada və ya haradasa az məhsuldar ola bilər, illər öz məhsuldarlığı ilə fərqlənir, adamlardan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 zəhmətkeş, başqası isə tənbəl ola bilər. Unutmaq olmaz ki, iqtisadiyyat cəmiyyət həyatının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ən mürəkkəb sistemlərindən biridir: o özündə təsərrüfat proseslərinin məcmusunu birləşdirir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da cəmiyyətdə yaranan mülkiyyət münasibətləri və təşkilati-hüquqi formalar əsasında baş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Siyasi iqtisadın banisi Adam Smit “Xalqların zənginliyinin təbiəti və səbəbləri haqqında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tədqiqat “əsərində siyasi iqtisadın klassik məktəbinin yüzillik inkişafını ümumiləşdirmiş, obyektiv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qanunlarla inkişaf edən, bu bura görə də dövlət tənzimlənməsinə ehtiyacı olmayan,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fəaliyyətinin sahəsi kimi əmtəə istehsalı və mübadiləsi ideyasını əsaslandırmışdır. Bazar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qiymətləri haqqında təlimi işləyib hazırlayan Smit onun əsasən istehsaldan, bazarda malların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təklif olunması şəraitindən asılı olduğunu təhlil etmiş, ancaq alıcıların təlabatmm qiymətlərə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təsirini tədqiq etməmişdir. Bu məsələlərin indiki şəraitdə aktuallığını nəzərə alaraq problemə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həsr olunan xüsusi məşğələ keçirmək məqsədəuyğundur. Smitin təliminin davamı David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Rikardonun nəzəriyyəsi olmuşdur. “Siyasi iqtisadın başlanğıcı və vergi qoyma” əsərində Smitdən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fərqli olaraq o, belə hesab edirdi ki, dəyər əməklə yalnız “Cəmiyyətin ibtidai vəziyyətində”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olunur. Dəyər nəzəriyyəsini inkişaf etdirən Rikardoya görə, dəyər burjua cəmiyyətinin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 siniflərinin gəliri əsasında - əmək haqqı, gəlir, faiz və renta - dayanır. Gəlir - fəhlənin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ödənilməyən əməyidir. Onun fikrincə, kapitalizm yeganə mümkün və təbii ictimai quruluşdur,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iqtisadi qanunları isə əbədidir. </w:t>
      </w:r>
    </w:p>
    <w:p>
      <w:pPr>
        <w:sectPr>
          <w:pgSz w:w="11906" w:h="16838"/>
          <w:pgMar w:top="590" w:right="772" w:bottom="9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212"/>
        <w:gridCol w:w="1212"/>
        <w:gridCol w:w="1212"/>
        <w:gridCol w:w="1212"/>
        <w:gridCol w:w="1212"/>
        <w:gridCol w:w="1212"/>
        <w:gridCol w:w="1212"/>
        <w:gridCol w:w="1212"/>
      </w:tblGrid>
      <w:tr>
        <w:trPr>
          <w:trHeight w:hRule="exact" w:val="29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Cəmiyyətin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iqtisadi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həyatının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mühüm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təzahürü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insanlar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arasındakı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mübadilə </w:t>
            </w:r>
          </w:p>
        </w:tc>
      </w:tr>
    </w:tbl>
    <w:p>
      <w:pPr>
        <w:autoSpaceDN w:val="0"/>
        <w:autoSpaceDE w:val="0"/>
        <w:widowControl/>
        <w:spacing w:line="271" w:lineRule="auto" w:before="5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münasibətidir, bu da fəaliyyət, mal və xidmət mübadiləsi kimi çıxış edir. Onun əsasında bu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digər tarixi dövrlərdə yaranan əməyin ictimai bölgüsü, eyni zamanda insanların müxtəlif qrupları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 mövcud əmək bölgüsünü, deməli, həm də onlar arasında yaranmış, mübadilə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münasibətlərini möhkəmləndirən mülkiyyət münasibətləri dayanır. Belə ki, sahibkar, məsələn,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maşın istehsal edən zavodun sahibkarı, istehsalı davam etdirmək üçün öz malını elektrik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enerjisinə, polada, digər mallara, eyni zamanda şəxsi tələbatları - özünün və ailə üzvlərinin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ödəmək üçün qidaya, paltara, mənzilə dəyişir. Kəndli də, onu kimi, kənd təsərrüfatı məhsullarını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heyvandarlıqdan əldə etdiyi məhsulu, traktora, kombayna, kənd təsərrüfatı avadanlıqlarına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s. dəyişir. Bu mübadilə mal formasında, eyni zamanda, birbaşa məhsul dəyişməsi yolu ilə baş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verir. Bu mal mübadiləsində müxtəlif mal istehsalçılarının fəaliyyətinin mübadiləsi, yəni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qabiliyyətinin, bacarığının mübadiləsi öz əksini tapır. Xidmət mübadiləsində bu daha aydın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əksini tapır. Tutaq ki, həkim ayrı-ayrı adamlara tibbi yardım göstərəndə bununla öz peşə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xidmətini təklif edir. Eyni zamanda özü paltar tikənin, müəllimin, onun işlərini aparan vəkilin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xidmətlərindən istifadə edir. İstehsal fəaliyyətinin və xidmətinin məhsullarının mübadiləsi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 və istehlak arasında əlaqəni ifadə edir və bununla cəmiyyətin iqtisadi həyatında mühüm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 oynayır. Onun bütün təzahürləri, yəni: müxtəlif predmetlərin və xidmətlərin istehsalı,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bölgüsü, mübadiləsi və istehlakı (şəxsi və istehsal) bir-biri ilə sıx bağlıdır və bir- biri ilə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təsirdədir. Onların əlaqəsi və qarşılıqlı fəaliyyəti mürəkkəb və ziddiyyətli xarakter daşıyır.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Bununla belə istehsal və bölgü, bölgü və mübadilə, istehsal və istehlak arasındakı obyektiv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ziddiyyət cəmiyyətin bütün iqtisadi həyatının hərəkətverici qüvvəsi kimi çıxış edir. </w:t>
      </w:r>
    </w:p>
    <w:p>
      <w:pPr>
        <w:autoSpaceDN w:val="0"/>
        <w:autoSpaceDE w:val="0"/>
        <w:widowControl/>
        <w:spacing w:line="197" w:lineRule="auto" w:before="1382" w:after="0"/>
        <w:ind w:left="6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16. Cəmiyyətin mənəvi həyatı. Mənəvi həyatın ictimai təbiəti və məzmunu</w:t>
      </w:r>
    </w:p>
    <w:p>
      <w:pPr>
        <w:autoSpaceDN w:val="0"/>
        <w:autoSpaceDE w:val="0"/>
        <w:widowControl/>
        <w:spacing w:line="266" w:lineRule="auto" w:before="302" w:after="0"/>
        <w:ind w:left="262" w:right="0" w:firstLine="49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Cəmiyyətin mənəvi həyatı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deyərkən varlığın o sahəsi başa düşülür ki, burada obyektiv,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fərddən kənar reallıq bizə predmet gerçəkliyə qarşı duran formada deyil, bizim özümüzdə olan,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şəxsiyyətinin ayrılmaz hissəsi olan reallıq fonnasmda verilir. Göründüyü kimi,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>həyatın müəyyən edilməsinə cəhd edən kimi ziddiyyət yaranır: sanki mənəvi ideal başlanğıc öz-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özünə, insandan kənarda mövcud deyildir, lakin eyni zamanda onlar- fərddən kənar ümumi,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obyektivdir, yəni elə bil insandan asılı deyildir. Həqiqət, xeyirxahlıq, gözəllik və s. kimi ideal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başlanğıcların anlaşılmaz statusu “mənəvi probleminin” məzmununu təşkil edir, həmişə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filosofların diqqətini özünə cəlb etmişdir. </w:t>
      </w:r>
    </w:p>
    <w:p>
      <w:pPr>
        <w:autoSpaceDN w:val="0"/>
        <w:autoSpaceDE w:val="0"/>
        <w:widowControl/>
        <w:spacing w:line="266" w:lineRule="auto" w:before="298" w:after="0"/>
        <w:ind w:left="262" w:right="0" w:firstLine="48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Mənəvi həyatın fəlsəfi təhlili ənənəsi qədim dövrə gedib çıxır. Bu problemi araşdırmağa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cəhd edən Platon olmuşdur. Onun fəlsəfəsində cisimsiz, qeyri-müəyyən ideal başlanğıc kifayət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qədər sistemləşdirilmiş və iyerarxiyalaşdırılmış struktura çevrilir. Sanki dünyanı “saxlayır”,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əsasını təşkil edir. Dəyişən, axan və yetkin olmayan dünyada Platon mütləqi, yetkinliyi, daimiliyi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axtarır və onu yalnız idealar aləmində tapır; bu aləm filosofda müstəqil mövcudluq statusu </w:t>
      </w:r>
      <w:r>
        <w:rPr>
          <w:rFonts w:ascii="Calibri" w:hAnsi="Calibri" w:eastAsia="Calibri"/>
          <w:b w:val="0"/>
          <w:i w:val="0"/>
          <w:color w:val="000000"/>
          <w:sz w:val="24"/>
        </w:rPr>
        <w:t>qazanır. Bu ideal dünyanın təhlili:-anlayışların müəyyən edilməsi, onların bölünməsi və bir-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birinə tabe edilməsi, onların maddi aləmlə tutuşdurulması yollarının axtarılması - bax bunlar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Platonun fəlsəfi xidmətləridir. Deyirlər ki, fılosof- luq etmək - anlayışları və kateqoriyaları </w:t>
      </w:r>
    </w:p>
    <w:p>
      <w:pPr>
        <w:sectPr>
          <w:pgSz w:w="11906" w:h="16838"/>
          <w:pgMar w:top="590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“görməkdir”. Əgər bu belədirsə, onda Platonu istər zamana, istərsə də böyüklüyünə görə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 adlandırmaq olar. Təsadüfü deyil ki, müasir nəzəriyyəçilərdən biri fəlsəfənin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sonrakı tarixini “Platona genişləndirilmiş şərh” adlandırmışdır. Lakin Platon nə qədər böyük olsa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da, antik fəlsəfə nə qədər ona hörmət etsə də bu dövrün insanlarının şüumnda mənəvi dəyərlər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hakim kəsilə bilmədi. Lakin orta əsrlərdə “Platon xətti” gözlənilmədən və özünəməxsus şəkildə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etməyə başladı. Bir sıra tarixi səbəblərdən min illər ərzində Avropanın mənəvi həyatına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hökmranlıq edən xristian dini əsas həyati dəyərlər cədvəlinə köklü dəyişikliklər etdi. Həyatın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tərəfmə Platonun yüngül etinasızlığını ona birmənalı etinasızlıq əvəz etdi və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dəyərlər yüksəldikdə, Allah mənəvi başlanğıc hesab olundu. Orta əsrlər dini fəlsəfəsi mənəvinin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məntiqi tərəfi üzərində xeyli çalışsa da mənəvi problemi çox da irəliləmədi, belə ki, ilk əvvəldən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aydın idi ki, mənəvinin ilahi mahiyyətini varlıq kimi qəbul etmək lazımdır, onun meydana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gəlməsi səbəblərini axtarmaq lazım deyildir. </w:t>
      </w:r>
    </w:p>
    <w:p>
      <w:pPr>
        <w:autoSpaceDN w:val="0"/>
        <w:autoSpaceDE w:val="0"/>
        <w:widowControl/>
        <w:spacing w:line="271" w:lineRule="auto" w:before="294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Yeni dövrün başlanması ilə ilahi əql yerinə insan əqlinin nüfuzu irəli çəkildi. ”Əql dünyanı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idarə edir” - XVIII əsrin mənəvi inqilabçıları bəyan edirlər; onlar ilk növbədə ictimai qaydaların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ağıllı qurulmasını nəzərdə tuturdular. İnsan əqlinin real müvəffəqiyyətləri o dərəcədə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 ki, (sənaye, elm, siyasət, hüquq) işıqsaçan əqlə mane olacaq heç nə görünmürdü. Hətta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əqlinin bu dərəcədə “ağıllı” olması sualım belə qoyan olmadı. Bu bir az sonra baş verdi.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Klassik alman fəlsəfəsi pedantcasma insan əqlinin real imkanlarını təhlil edərək (Kant)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dialektik ziddiyyətini göstərdi, mənəvinin təkamülü tarixini qurmağa (Hegel) cəhd etdi. İnsan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əqlinin mənşəyi və onun təkamülünün hərəkətverici nüvəsi məsələnin aydın qoyulmasında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həllindəki xidmət Marksa məxsus olmuşdur. Hal-hazırda marksist doktrina bütövlükdə necə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qiymətləndirilsə də insan əqlinin mənşəyi və inkişafı probleminin sadə və səmərəli həllini heç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kəs təklif etməmişdir. Lakin XVIII əsr filosofları üçün qalibiyyəti parlayan oqlin işığı bəşəriyyəti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sonrakı iki yüz il ərzində uğursuz ictimai təcrübələrdən, çoxsaylı anlaşılmaz itki və əzab lardan,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praktiki olaraq idarə olunmayan tarixin inkişafından qoruya bilmədi. Məhz buna görə 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təəccüblü deyil ki, rasionalist fəlsəfə (marksist fəlsəfə də buna aiddir) hakim mövqeyini çox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saxlaya bilməmişdir. XIX əsrin sonunda fılosofluq etməyin yeni qeyri-klassik xətti meydana gəlir;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şüurlu surətdə irrasionalizmi və dünyanın rasional qurulması və onun adekvat dərk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olunmasının mümkünlüyünə sadəlövhcəsinə olan inama gülürdü. Onlar bir sıra maraqlı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hadisələri ortaya qoysalar da, bizi narahat edən problemə dair - mənəvinin mənşəyi və ontoloji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statusu haqqında məsələ bu təlimlərdə öz həllini tapmışdır. Mənəvi anlayışı “mənəvi intibah”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konsepsiyasında, ’’mənəvi istehsal”, ’’mənəvi mədəniyyət” və s. tədqiqatlarda geniş istifadə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olunur. Lakin onun konkret tərifi hələ də mübahisəlidir.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598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- antropoloji konteksdə mənəvi anlayışı insanın daxili, subyektiv aləmini “insanın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dünyası” kimi xarakteristikasını vermək üçün istifadə olunur. Bəs bu dünyaya 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daxildir? Onun varlığı, eyni zamanda inkişafı hansı meyarla müəyyən olunur? Aydındır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anlayışı əqllə, rasionalhqla, təfəkkür mədəniyyəti, biliyin səviyyəsi və keyfiyyəti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məhdudlaşmır. Eyni zamanda mənəvi sırf təhsil vasitəsi ilə də formalaşmır. Şübhəsiz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sadaladıqlarımızdan kənarda da mənəvi mümkün deyildir, lakin birtərəfli rasionalizm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tam təsəvvür əldə etməyə imkan vermir. Mənəvinin sahəsi öz həcminə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məzmununun zənginliyinə görə rasionalizmə aid olanların hamısından genişdir. Şübhəsiz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davranışını və daxili aləmini əsaslandıran utilitar-praqmatik dəyərləri müəyyən etmək </w:t>
      </w:r>
    </w:p>
    <w:p>
      <w:pPr>
        <w:sectPr>
          <w:pgSz w:w="11906" w:h="16838"/>
          <w:pgMar w:top="590" w:right="772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 mənəvi anlayışı zəruridir. Lakin insanın varlığının “obodi sualları” sistemində hər bir adam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 həyati əhəmiyyətli problemləri həll etmək üçün, vacib olan dəyərləri eyniləşdirmək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daha çox lazımdır. Onların həllinin çətinliyi ondadır ki, hamı tərəfindən qəbul olunmuş əsaslara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malik olsalar da, hər dəfə, konkret tarixi zaman və məkanda hər bir adam onu özü üçün açır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yenidən həll edir, həm də özünəməxsus şəkildə həll edir. Beləliklə, burada əsas məsələ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biliklərin toplanması deyil, onların mənası və məqsədidir. Mənəvi mənaların əldə edilməsidir.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dəyərlərin məqsəd və mənaları müəyyən iyerarxiyasını göstərir, onda insanın dünyanı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dərk etməsinin yüksək səviyyəsinə aid olan problemlər cəmləşir. Mənəvi dərk etmə “həqiqət,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xeyirxahlıq və gözəllik” və digər ali dəyərlərin əldə olunması yolu ilə qalxmaqdır. İnsanın ətraf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aləm və özü haqqında olan biliklərin- dəki uyğunsuzluq onun mənəvi varlıq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formalaşmasında ziddiyyət yaradır. Cəmiyyətin mənəvi həyatı probleminin mənbəyi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özünün ikili maddi-mənəvi təbiətinə əsaslanır. İnsanın varlığının mənəvi tərəfi obyektiv aləmin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inikasının xüsusi forması kimi, bu dünyada oriyentasiya vasitəsi kimi, həm də onunla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vasitəsi kimi onun praktiki fəaliyyətinin əsasında yaranır. İnsanın praktiki fəaliyyəti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mənəvinin genetik əlaqəsi heç vaxt qırılmır: bəşəriyyətin qurulduğu dövrdə də belə olmuşdur,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 də hər bir adamın formalaşdığı (ictimailəşdiyi) dövrdə də belədir. Axı mücəiTəd təfəkkür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bizim təbii qabiliyyətimiz, bacarığımız deyildir. O, bioloji olaraq irsən keçmir, fərdin spesifik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tərzi və fəaliyyət ilə ünsiyyəti prosesində formalaşır. İnsan təfəkkürü öz mahiyyətinə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konkret fəaliyyətdir, yalnız real hiss olunan predmetlərlə deyil. </w:t>
      </w:r>
    </w:p>
    <w:p>
      <w:pPr>
        <w:autoSpaceDN w:val="0"/>
        <w:autoSpaceDE w:val="0"/>
        <w:widowControl/>
        <w:spacing w:line="262" w:lineRule="auto" w:before="298" w:after="48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Onların ideal əvəzləyiciləri ilə işarələr, simvollar, surətlər və s. vasitəsi ilə həyata keçən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fəaliyyətdir. Başqa sözlə desək, fikrin bütün əməliyyatları xarici predmeti fəaliyyətin daxili ideal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plana özünəməxsus şəkildə keçirilməsi nəticəsində formalaşır. Məhz bu vəziyyət subyektiv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mənəviyyatının obyektiv əsasını təşkil edir. İnsanın praktiki fəaliyyəti obyektiv aləmin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qanunauyğunluqlarından kənar qurula bilmədiyi kimi, bizim mənəvi fəaliyyətimiz də bütövlükdə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>
        <w:trPr>
          <w:trHeight w:hRule="exact" w:val="33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bu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aləmin 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qanunauyğunluqlarına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tabe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olmalıdır.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Söhbət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maddi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idealın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tam </w:t>
            </w:r>
          </w:p>
        </w:tc>
      </w:tr>
    </w:tbl>
    <w:p>
      <w:pPr>
        <w:autoSpaceDN w:val="0"/>
        <w:autoSpaceDE w:val="0"/>
        <w:widowControl/>
        <w:spacing w:line="269" w:lineRule="auto" w:before="48" w:after="48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eyniləşdirilməsindən getmir. Əsas məsələ onların prinsipial vəhdətində, əsas cəhətlərinin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uyğunluğundadır. Bununla belə insanın yaratdığı anlayışların, surətlərin, ehkamların ideal aləmi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müstəqilliyə, muxtariyyata malikdir. O, maddi gerçəklikdən xeyli uzaqlaşa bilər, hətta özünə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mütləq müstəqillik yarada bilər. Lakin mənəvi özünün maddi əsasından tamamilə ayrıla bilməz.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Ən azı iki əsas buna imkan vermir: onun “maddi” mənşəyi, insanın maddi fəaliyyətindən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törəməsi, həm də belə bir sadə fakt ki, son məqamda mənəvinin əsas funksiyası, onun məqsədi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dünyadakı oriyentasiyasıdır. Bu oriyentasiyanı itirmək mənəvinin məhvi deməkdir.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Bundan başqa mənəvinin obyektivliyinin daha bir əsası var. Mənəvi fəaliyyətin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məhsulları - ideyalar, noraıalar və başqaları- bu dəfə yaranmaqla və öz praktiki əhəmiyyətlərini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sübut etməklə bəşəriyyətin ictimai yaddaşında qeyri-məhdud çox qalırlar. Ən ümumi diqqət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rHeight w:hRule="exact" w:val="33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obyektinə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çevrilmək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nəsildən-nəslə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verilmək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üçün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istənilən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mənəvi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mütləq </w:t>
            </w:r>
          </w:p>
        </w:tc>
      </w:tr>
    </w:tbl>
    <w:p>
      <w:pPr>
        <w:autoSpaceDN w:val="0"/>
        <w:autoSpaceDE w:val="0"/>
        <w:widowControl/>
        <w:spacing w:line="262" w:lineRule="auto" w:before="5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maddiləşdirilməlidir, hər hansı işarə, simvol, səs, təsvirlə ifadə olunmalıdır. Mənəvinin bu cür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predmetləşdirilməsi eyni zamanda onun obyektivləşdirilməsi kimi çıxış edir. Bu cür yeni,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“fövqəltəbii” reallıq (öz-özlüyündə mətn, səs, qayda yox, onların mənası, məzmunu) ayrıca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fərddən ayrılır və ona eyni zamanda bütün sonrakı nəslə münasibətdə obyektiv, yəni konkret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fərdin şüurundan asılı olmayaraq, həm də bu şüursuz mövcud olmayan bir şey kimi çıxış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İnsanların ünsiyyət vasitələri, dillər, məntiqi təfəkkür qaydaları, gözəllik, həqiqət, ədalət və s.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təsəvvürlər fikir formalarına çevrilir; onlarla ünsiyyət elə insanın ictimailəşməsi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prosesinin, yəni onların mədəniyyətin əsas normalarını mənimsəmələri prosesinin mahiyyətini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təşkil edir. Cəmiyyətin mənəvi həyatı - varlığın və insan və cəmiyyətin inkişafının mühüm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tərəfidir. Burada insanın əsl mahiyyəti özünü təzahür etdirir.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60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Cəmiyyət maddi-ideal varlıqda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Ümumiləşdirilmiş baxışların, ideyaların, hisslərin,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əxlaqların, nəzəriyyələrin, ənənələrin və s. məemusu, başqa sözlə desək, ictimai şüurun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məzmununu təşkil edənlər mənəvi reallığı yaradırlar, ictimai varlığın tərkib hissəsi kimi çıxış edir,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belə ki, o ayrıca fərdin şüuruna verilmişdir. Burada mənəvinin fərddən üstün olan dünyasından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danışmaq lazımdır. Bu qavradıqlarımız, dərk etdiklərimiz, qiymətləndirdiklərimiz və tənqid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etdiklərimizdir. Bu yalnız dilin yaranması ilə mümkün olur, onun köməyi ilə fərdi şüur varlığın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fərddən üstün olan formasını əldə edir. Məhz bu vaxt həqiqəti səhvdən fərqləndirmək imkanı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yaranır. Yalnız fərdi şüur səviyyəsində, dil formasında onun obyektivləşdirilməsi olmadan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bunlar mümkün deyildir. İctimai varlıq və ictimai şüurun vəhdətini qeyd etməklə,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arasındakı fərqi, spesifik ayrılığı, nisbi müstəqilliyi də qeyd etməyi unutmaq lazım deyildir.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Tarixən ictimai varlıq və ictimai şüurun qarşılıqlı əlaqəsi nisbi müstəqillik şəraitində aşağıdakı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reallaşmışdır: cəmiyyətin inkişafının ilkin mərhələsində ictimai şüur ictimai varlığın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bilavasitə təsiri altında formalaşmışdır, sonradan bu təsir daha çox vasitəli xarakter almışdır-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dövlət, siyasi, hüquqi, əxlaqi, dini münasibətlər və s. vasitəsi ilə həyata keçmişdir; ictimai şüurun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varlığa əks təsiri ilə daha çox bilvasitə (vasitəsiz) xarakter kəsb etmişdir. İctimai şüurun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varlığa bu cür bilvasitə təsirinin mümkünlüyü şüurun varlığı düzgün əks etdirməsi hesabına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mümkün olmuşdur. </w:t>
      </w:r>
    </w:p>
    <w:p>
      <w:pPr>
        <w:autoSpaceDN w:val="0"/>
        <w:autoSpaceDE w:val="0"/>
        <w:widowControl/>
        <w:spacing w:line="245" w:lineRule="auto" w:before="1382" w:after="0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17. Cəmiyyət idrakın ob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y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e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kt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i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d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 xml:space="preserve">ir.  İnsanların ictimai tarixi birlik formaları  (qəbilə, 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tayfa, xalq, millət)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71" w:lineRule="auto" w:before="302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Müasir dünya dəyişkən, qeyri-sabit, özünə inamsız bir vəziyyətdə yaşayır - adamlar bunu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dərk edirlər. Kiminsə dəliqanlı bir hərəkəti dünyanı öz məhvərindən çıxara, bir anda hər şeyi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məhv edə bilər. “Mühərriklər işləməkdə davam edə, bayraqlar dalğalana bilər, insan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həmişəlik yox ola bilər.” (Y.Heyzinqa) Bununla belə insan hələ ümidini itirməmişdir. Əgər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sivilizasiya xilas olsa və vəhşilik əsrində boğulmasa onda indiki nəsil hansı eəmiyyətdə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yaşayaeağmı, onun hara getdiyini, ən azı fəlakətlərin qarşısını almaq üçün nə etmək lazım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olduğunu özü üçün aydınlaşdırmalıdır. İlik baxışdan aydın görünür ki, cəmiyyət bir varlıq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mövcuddur. Bu tezisin empirik bir təsdiqi var, çünki bizim hamımız onda yaşayırıq. Bəs cəmiyyət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nədir? O necə mümkündür? O necə olmalıdır? Adi adamlar bu sualların mənasını başa düşə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bilməz. O özü və əcdadları bu cəmiyyətdə yaşamışlar - onlar cəmiyyəti bir varlıq kimi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edirlər. Lakin məsəənin dərinliyinə gedən adamlar, xüsusən filosoflar cəmiyyətə, ilk növbədə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əlinin işi kimi baxırlar. İ.Kantm köhnə ideyası belə olmuşdur o güman edirdi ki, bizi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maraqlandıran hadisəni insan fəaliyyətinin nəticəsi kimi başa düşmək olar. Bu cür yanaşmanın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məğzi ondadır ki, ümumiyyətlə desək bütün fenomenləri verilmiş kimi qəbul etmək lazım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deyildir. Onlar bir dəfə yaranmışlar və onlardan hər birini təşəkkülün nəticəsi kimi izah etmək </w:t>
      </w:r>
    </w:p>
    <w:p>
      <w:pPr>
        <w:sectPr>
          <w:pgSz w:w="11906" w:h="16838"/>
          <w:pgMar w:top="590" w:right="772" w:bottom="5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olar. Bu cəmiyyətə daha çox aiddir. Bununla belə cəmiyyət necə yaranmışdır? Bunun üçün nələr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 verməli idi? Bütün bunlara səbəb nə olmuşdur? Qloballaşan dünyamızda cəmiyyətə baxış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dəyişkənliyə məruz qalmaqdadır. Dövlətlərin inteqrasiyaya meyli cəmiyyətlə bağlı yanaşmaları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 dəyişdirmişdir. Lakin cəmiyyətin durumuna, orada gedən proseslərə müdaxilə etmək, onu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sürətləndiraıək və ya ləngitmək böyük fəsadlar yarada bilər. Bu baxımdan cəmiyyətə ehtiyatla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yanaşmaq, onun inkişaf qanunlarına hörmət etmək olduqca vacibdir.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Etnik birliyin qəbilə, tayfa, xalq, millət kimi formaları məlumdur. Onlar genetik əlaqələr 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əsasında birləşir və başlanğıcı ailə olan zəncirvari təkamül yolu keçir. </w:t>
      </w:r>
      <w:r>
        <w:rPr>
          <w:rFonts w:ascii="Calibri" w:hAnsi="Calibri" w:eastAsia="Calibri"/>
          <w:b/>
          <w:i w:val="0"/>
          <w:color w:val="222222"/>
          <w:sz w:val="24"/>
        </w:rPr>
        <w:t>Tayfa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kollektiv əmək və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ümumi mənafeyin birgə qorunması, həmçinin dil, xasiyyət, ənənə ilə bağlı olan insanlann qan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qohumluğu əsasında yaranan birliyidir. Bir neçə qəbilənin birliyi tayfa yaradır. Tayfa insanlann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ibtidai icma quruluşu dövründə yaratdıqlan etnik birlik və sosial təşkilatdır. Onun xarakter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cəhətləri bunlardır: ümumi ərazi; həmin tayfa üzvlərinin iqtisadi birliyi və qarşılıqlı köməyi,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məsələn, birgə ovetmə; dil ümumiliyi; ümumi mənşə və qan qohumluğu. Deməli, qəbilə və tayfa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genetik əlaqələr əsasında yaranır. </w:t>
      </w:r>
      <w:r>
        <w:rPr>
          <w:rFonts w:ascii="Calibri" w:hAnsi="Calibri" w:eastAsia="Calibri"/>
          <w:b/>
          <w:i w:val="0"/>
          <w:color w:val="222222"/>
          <w:sz w:val="24"/>
        </w:rPr>
        <w:t>Xalq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insanların iqtisadi, dil, ərazi, mədəniyyət ümumiliyidir.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Xalq zaman etibari ilə uzun proses və məkan daxilində konkret regionda formalaşır. Xalq -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ümumi tarixi tale və onu əks etdirən tarixi yaddaş, ümumi inam və ümumi ideya, ümumi ortaq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gələcək ilə xarakterizə edilən sosial bütövdür.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Millət insanların elə birliyidir ki, iqtisadi həyat, ərazi, dil, psixologiyanın bəzi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xüsusiyyətləri, məişət və mədəni ənənələrin ümumiliyi əsasında yaranır. Xalqdan fərqli olaraq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millət insanların daha sabit birliyidir. Millət bir-biri ilə qohum olan tayfa və xalqlardan olduğu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kimi, həm də qohum olmayan tayfa, irq və xalqlardan da yaranır. Millət haqqında başqa təriflər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var. Bəzi alimlər millətin əsas əlamətini «milli iradə» və «milli xarakterdə», başqaları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«ümumi taleyində» görürlər, üçüncülər təsdiq edirlər ki, millət anlayışının özü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şərtidir, ümumiyyətlə fiziki aləmdə millət mövcud deyil. Bəzi alimlər müasir millət üçün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genetik kökün, ərazinin və dilin olmasını vacib hesab etmirlər. «Millət muxtariyyət, ərazi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çərçivələri ilə məhdudlaşmayan elə siyasi qrupdur ki, onun üzvləri ümumi dəyərlərə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təşkilatlara məxsusdurlar. Bir millətin nümayəndələrinin artıq ümumi kökü və mənşəyi yoxdur.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Onlann ümumi dili, dini olması vacib deyil, onlan birləşdirən millilik ümumi tarix və mədəniyyət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sayəsində formalaşır. XX əsrdə Sovet İttifaqı və başqa sosialist ölkələrində İosif Stalinin millət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tərifi daha geniş yayılmışdı: millət insan- lann elə birliyidir ki, dil, ərazi, mədəniyyət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ümumiliyi, iqtisadi, sosial-siyasi və mənəvi maraqlar birliyi əsasında yaranır. Millət anlayışına üç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 münasibət daha çox yayılıb: siyasi- hüquqi, sosial-mədəni və bioloji münasibət.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Siyasi-hüquqi münasibətə görə millət - həmvətəndaşlıqdır, yəni bu və ya digər dövlətin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vətəndaşlarının birliyidir. İngilis dilində «nation» sözü yalnız millət, xalq, yəni etnik birliyi ifadə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etmir; bu söz həm də ölkəni bütövlükdə, dövləti, yəni siyasi birliyi ifadə edir. Qərb ölkələrində,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xüsusən ABŞ-da çox hallarda «millət» və «vətəndaş» anlayışları eyniləşdirilir. ABŞ-da «...etniklik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anlayışı lap əvvəldən siyasi konnotasiyadur. Bu anlayış başqaları ilə birgə milli dövlətçilik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çərçivəsində etnik eyniliyin (identikliyin) daim artmaqda olan reanimasiya fenomenini izah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 kömək etməli idi. ABŞ-m rəhbərliyi ilə indiki dövrdə həyata keçirilən qloballaşma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prosesinə ən çox mane olan milli müstəqillik, xüsusən milli-etnik qarşıdurmadır. Beynəlxalq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birlik, ilk növbədə dövlətlər, milli-etnik separatizmi (aynimaq cəhdini) hüquqi norma kimi qəbul </w:t>
      </w:r>
    </w:p>
    <w:p>
      <w:pPr>
        <w:sectPr>
          <w:pgSz w:w="11906" w:h="16838"/>
          <w:pgMar w:top="590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etmirlər. Siyasi-mədəni münasibətdə milləti təşkil edən bütün insan qrupunun dil, mədəni, dini,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ənənə, adət birliyi xüsusi vurğulanır. Belə halda mədəni millət və yaxud etnomillət haqqında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söhbət gedir. Bioloji münasibətdə milləti müəyyən edən əsas amil onu təşkil edən insanlann qan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birliyidir. Belə münasibət Yaponiya, Almaniya kimi ölkələr üçün daha xarakterikdir. Bu ölkələrin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konstitusiyalarına görə damarlarından yapon və alman qanı axan insanlar həmin millətdən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hesab edilə bilər. İsrail milləti də qan əlamətinə görə müəyyənləşir. Yəhudi millətinin başqa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zəruri əlaməti ümumi dinə, yəni iudaizmə mənsub olmaqdır. İnsanın öz milli mənliyini itirib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başqa millətin içərisində əvvəlki mövcudluğunu itirməsinə assimilyasiya deyilir. Bu elə prosesdir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burada bir milli-etnik qrupun üzvü özünün əvvəlki mədəniyyətini, adət-ənənələrini,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ümumiyyətlə spesifik əlamətlərini itirir və bilavasitə sıx əlaqədə olduğu milli-etnik qrupun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mədəniyyətini və adət-ənənələrini qəbul edir. Bu proses zorakı üsullarla olduğu kimi, tədricən,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öz-özünə də baş verə bilər. «Assimilyasiya akkulturasiya prosesinin bir tipi və həmin prosesin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nəticəsi kimi nəzərdən keçirilə bilər. Bununla yanaşı tez-tez «assimilyasiya» termini başqa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mənada istifadə edilir və apancı milli qrupun etnik azlığa münasibətdə onun ənənəvi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mədəniyyətini yox etməyə yönəlmiş siyasəti mənasında işlədilir...». Milli münasibətlərin əsasən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 tipi haqqında danışılır: a) bərabərhüquqlu; b) hökmranlıq və tabeçilik; c) başqa millətdən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subyekti aradan götürmək cəhdi. </w:t>
      </w:r>
    </w:p>
    <w:p>
      <w:pPr>
        <w:autoSpaceDN w:val="0"/>
        <w:autoSpaceDE w:val="0"/>
        <w:widowControl/>
        <w:spacing w:line="274" w:lineRule="auto" w:before="296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Tarixən formalaşan hər bir millət özünün ən qabaqcıl nümayəndələrinin simasında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 milli mənafeyini, mədəni xüsusiyyətlərini, inkişaf ənənələrini və perspektivlərini başa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düşmək sayəsində yüksəlir. Bu yolla milli mənlik şüuru formalaşır. 1970-ci illərin ortalarına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qədər Avropada etnik fərqlərin modemizasiya prosesində aradan qalxacağı haqqında fikir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yayılmışdı. Artıq fərqlərin real mövcudluğundan, etnik plüralizmdən söhbət gedir. Dövlətdaxili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beynəlxalq münasibətlərdə münaqişə problemləri bir-birindən fərqlənən mədəni qrupların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yerdə yaşamasının nəticəsi kimi izah edilirdi. Humboldt adına Berlin universitetinin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professoru Fransiska Bekker yazır: «Əgər etnik mənsubiyyəti «mədəniyyət» və «eynilik»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(identiklik) kimi geniş işlədilən mərkəzi anlayışlar ilə müəyyən etsək, belə halda onun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konsepsiyası iki kəskin tərəfi olan izahe- dici modelə çevrilir. Onda etniklik fərqləndirən davranış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nümunəsini, bu və ya digər qrupun etnik xarakteristikası kimi çıxış edən kollektiv təcrübə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normanı ifadə edən «mədəniyyəti» nəzərdə tutur. Başqa tərəfdən, eynilik (identiklik) kimi başa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düşülən etniklik hər bir şəxsiyyətin özünü müəyyən etnik qrupa aid etməsini, yəni həmin qrup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özünü eyniləşdirməyi (identifıkasiya etməyi) göstərir». «...Yəni etnik qruplar bazis hesab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edilən mədəni və sosial vahidlər ilə əvvəlcədən müəyyənləşirdi. Bir çox Avropa alimlərinin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fikrincə «millilik» sözü «millət» sözündən daha cəlbedicidir, belə ki, fransız və ingilis dillərində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«millət» («nation») termini çox vaxt «dövlət» termini ilə eyniləşdirilir. Romalılar özlərini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«nation» deyil, «populus» adlandınrdılar. XVII-XVIII əsrlərdə «millət» sözü «xalq» sözünə qarşı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qoyulurdu. «Millət» termini xalqın şüurlu və fəal hissəsinə aid edilirdi, «xalq» termini isə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sosial baxımdan passiv, əta- lətli kütləni ifadə edirdi. Alman dilində də «volk» (xalq) sözü eyni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mənada işlədilirdi. Millətçilik xalqı birləşdirib millətə çevirdi, kütlələri siyasi və sosial fəallığa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gətirdi. XVIII əsrdə Qərbdəki inqilablar xalqın inteqrasiyasını yekunlaşdırdı və «millət» sözü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siyasi təşkilatlanmanı və dövləti ifadə dı. Belə fərqlənmə çox hallarda Mərkəzi və Şərqi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Avropa ölkələri, həmçinin Azərbaycan üçün hələlik məqbul hesab edilmir. Millətçilik milli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ideologiya, siyasət, psixologiya, sosial praktikadır; öz millətini, onun mənəvi dəyərlərini, spesifik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xüsusiyyətlərini təbliğ və tətbiqetmə nəzəriyyəsi və praktikasıdır. Lakin bir milləti başqasına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 qoymaq öz milli üstünlüyünü, milli qeyri-adiliyini ön plana çəkir. Belə millətçiliyin ifrat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formasına şovinizm deyilir. Şovinizm başqa xalqlara qarşı qərəzli, çox hallarda nifrət dolu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 təbliğ edir. İrqçilik də şovinizmə yaxındır. Yuxanda da qeyd edildiyi kimi XVII-XVIII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yüzilliklərdə Avropada milli dövlətlərin qurulması və konsolidasiyası üçün zəmin yarandı.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Millətçilik Qərbi Avropada yaranan yeni şəraitdə siyasətin ardıcıllığını və milli muxtariyyəti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təmin edən vasitə kimi istifadə edilirdi. Eyni zamanda millətçilik həm də xalqlann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müqəddəratını təyin etmək cəhdini əks etdirirdi.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XX əsrdə baş verən iki dünya müharibəsi və onların nəticələri millətçiliyin yeni milli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dövlətlərin yaranması işində inkaredilməz qüvvə olduğunu bir daha sübut etdi. Məsələn,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Afrikada yaranan yeni milli dövlətlər əsasən məhz millətçilik zəminində meydana gəlmişlər.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Nəticədə dövlətlərin elə dünya sistemi meydana gəldi ki, burada milli dövlət aparıcı siyasi forma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millətçilik isə qüdrətli qüvvə kimi yenə də dövlətlərarası münasibətlərə ciddi təsir göstərir.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 qeyd etmək lazımdır ki. Sovet İttifaqının dağılmasında və müstəqil dövlətlərin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yaranmasında millətçilik hərəkatının böyük rolu olmuşdur. Bu proses Azərbaycanda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Baltikyanı ölkələrdə daha kəskin fonnada və sürətlə cərəyan etmişdir. Millətçiliyin əks tərəfi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beynəlmiləlçilikdir. Əgər beynəlmiləlçilik mənəvi dəyər və əməli fəaliyyət kimi başqa xalqlann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irqlərin suverenliyini, hüquq bərabərliyini istisna etmirsə, yalnız onların könüllü əməkdaşlığını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nəzərdə tutursa onu müsbət qiymətləndirmək lazımdır. Belə halda beynəlmiləlçilik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vətənpərvərliyə zidd deyil. Lakin qərəzli siyasi məqsədlə ifadə edilən beynəlmiləlçilik milli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mənafeyə ziddir. Beynəlmiləlçilik çox hallarda kosmopolitizmə gətirib çıxarır və milli mənafeyi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rədd edir. Çoxmillətli Sovet İttifaqında nailiyyətlər mütləqləşdirilir, milli münasibətlərdə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problemin olmadığı təsdiq edilir, ayn-ayn respublikalann, eyni zamanda millətlərin inkişaf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tələbatlan kifayət qədər nəzərə alınmırdı. Bir çox kəskin və ziddiyyətli məsələlər həll edilmirdi,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isə ciddi münaqişə vəziyyətinə gətirirdi (məsələn, Dağlıq Qarabağ problemi). Sinfiliyin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millilikdən daha üstün olduğunu qəbul edən avtoritar-bürokratik sosializm şəraitində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həyatın həddən artıq ideologiyalaşması cəmiyyətin həyatında milli faktorun əhəmiyyətini təhrif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 gətirib çıxartdı. Milli fərqləri tezliklə aradan götürmək cəhdi və onların beynəlmiləlçilik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adlanan siyasətə qurban edilməsi dövlətin sadəcə diqqətsizliyi və yaxud adi, ziyansız inqilabi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nöqsanı deyildi. Bu siyasətin əsasında ümumi mənafeyin xüsusi mənafedən üstün olması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nəzəriyyəsi, insanın şəxsiyyət, fərdiyyət olmasına əhəmiyyət verməmək, onu ictimai sistemin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mexanizminin xırda hissəciyi hesab etmək dayanırdı. </w:t>
      </w:r>
    </w:p>
    <w:p>
      <w:pPr>
        <w:autoSpaceDN w:val="0"/>
        <w:autoSpaceDE w:val="0"/>
        <w:widowControl/>
        <w:spacing w:line="197" w:lineRule="auto" w:before="1382" w:after="0"/>
        <w:ind w:left="60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18. Təbiət fəlsəfi düşüncə predmetidir. Cəmiyyət və təbiətin qarşılıqlı təsiri</w:t>
      </w:r>
    </w:p>
    <w:p>
      <w:pPr>
        <w:autoSpaceDN w:val="0"/>
        <w:autoSpaceDE w:val="0"/>
        <w:widowControl/>
        <w:spacing w:line="257" w:lineRule="auto" w:before="302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Təbiət anlayışı qısa mənada insanı əhatə edən coğrafi mühit kimi başa düşülür.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mənada dünya, aləm, kainat, sonsuz forma müxtəlifliyinə malik olan bütün mövcudatı ehtiva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Təbiət hər şeydən əvvəl, obyektiv reallıqdır, yəni o insanın şüurundan, iradəsindən, istək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arzularından asılı olmayaraq mövcuddur. Təbiət haqqında biliklər genişləndikcə, onu öyrənən </w:t>
      </w:r>
    </w:p>
    <w:p>
      <w:pPr>
        <w:sectPr>
          <w:pgSz w:w="11906" w:h="16838"/>
          <w:pgMar w:top="590" w:right="772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elmlər konkret dəlillər əsasında sübut etmişdir ki, təbiətin böyük tarixi var, o indiki inkişaf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səviyyəsinə gəlib çatana kimi uzun və mürəkkəb bir təkamül yolu keçmişdir.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edək ki, insan hələ qədim dövrlərdən başlayaraq təbiəti öyrənməyə, ona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münasibətini ifadə etməyə və orada öz yerini müəyyənləşdirməyə çalışmışdır. Bu nəticə etibari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təbiət haqqında çoxlu miflərin, dini rəvayətlərin yaranmasına səbəb olmuşdur. Qədim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miflərin əksəriyyətində dünyanın yaradılması prosesi allahların və əfsanəvi qəhrəmanların şər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qüvvələrə qarşı mübarizəsi nəticəsində xaosun, qarışırlığın tədricən nizama salınması yolu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kosmosa çevrilməsi şəklində təsvir edilmişdir. Bu miflərdə kosmosun formalaşması əvvəlcə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göyün yerdən ayrılması ilə başlamış, sonra yerin quru hissəsi ilk okeandan ayrılmış və beləliklə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təbiətin üç ayrılmaz hissəsi: göy, yer və okeanlar əmələ gəlmişdir. Qədim dövr fəlsəfəsində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təbiətin kortəbii, dağıdıcı, heç bir qanunauyğunluğa tabe olmayan qüvvələr səltənəti olması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bağlı bəzi təsəvvürlər olsa, o əsasən hərəkət və inkişafda olan bütöv bir tam halında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edilirdi. Bu dövrün filosoflarının əksəriyyəti təbiətə insandan üstün olan qüvvələrin məcmusu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baxmış, onu kamillik nümunəsi hesab etmişlər. Onlar insanın təbiətlə həmahəng yaşaması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fikrini irəli sürmüş, insanı təbiətin övladı, onun ayrılmaz hissəsi hesab etmiş, onunla harmoniya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təşkil etdiyini bildirmişlər. </w:t>
      </w:r>
    </w:p>
    <w:p>
      <w:pPr>
        <w:autoSpaceDN w:val="0"/>
        <w:autoSpaceDE w:val="0"/>
        <w:widowControl/>
        <w:spacing w:line="266" w:lineRule="auto" w:before="294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Yunan fəlsəfəsində dünyanın dörd ünsürdən: su, od, torpaq və havadan yaranması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ideyası Azərbaycanın görkəmli mütəfəkkiri Nizami Gəncəvinin yaşadığı dövrə kimi davam etmiş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onun yaradıcılığında da öz əksini tapmışdır. Lakin Nizami yunan filosoflarından fərqli olaraq,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əsasında duran dörd substansiyanın Allah tərəfindən yaradıldığını bildirmişdir.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Ümumiyyətlə, orta əsrlərdə hökmran olan dini dünyagörüşü təbiət haqqındakı təsəvvürlərə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ciddi təsir etmişdir. Burada təbiətin su, torpaq, od və hava kimi təbii qüvvə və cisimlərdən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yarandığını, daim hərəkətdə olduğunu iddia edən qədim materialist filosoflardan fərqli olaraq,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heçdən Allah tərəfindən yaradılması və idarə olunması, əsasən inkişafsız vəziyyətdə olması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fikri əsaslandırılmışdır.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Təqribən XVI əsrdən başlayaraq, mədəniyyətin bütün sahələrində olduğu kimi fəlsəfədə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ciddi dirçəliş, yenilik dövrü başlamış və İntibah Dövrü adı ilə şöhrət qazanmış bu dövr dünya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fikir tarixində xüsusi bir mərhələdir. Bu dövrün tanınmış alimlərindən biri olan polşalı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mütəfəkkür Nikolay Kopernikin kəşf etdiyi heliosentrik sistem təbiətə olan baxışlarda və onu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öyrənən elmlərdə böyük çevriliş yaratmış və dini dünyagörüşü əsasında yaradılmış geosentrik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sistemə sarsıdıcı zərbə vurmuşdur.  İntibah Dövrünün ardınca mədəniyyətin bütün sahələrində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 kimi fəlsəfədə də başlamış Yeni Dövr mərhələsində elmin və texnikanın inkişafı təbiətin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üzərində yüksəlmək, onu cilovlamaq və hökmranlıq etmək ideyasını tədricən ön plana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çəkmişdir. Bu dövrün mütəfəkkirlərinin fikrincə, bilik gücdür və insan ancaq elmin, biliyin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köməyi ilə təbiət üzərində qələbə çalıb, onu özünə tabe edə bilər.  Xatırladaq ki, alman filosofu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F.Engels böyük uzaqgörənliklə insanlara təbiət üzərindəki əldə etdikləri müvəqqəti qələbələrlə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öyünməməyi məsləhət görmüş və bildirmişdir ki, yaxın gələcəkdə hər qələbəyə görə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insandan öz qisasını alacaq. Bu belə də oldu. Artıq XX əsrin ortalarında maksimum mənfəət əldə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 çalışan ayrı-ayrı insanların və istehsal birliklərinin fəaliyyəti təbii tarazlığın pozulmasına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ekoloji böhrana gətirib çıxarmışdır. </w:t>
      </w:r>
    </w:p>
    <w:p>
      <w:pPr>
        <w:sectPr>
          <w:pgSz w:w="11906" w:h="16838"/>
          <w:pgMar w:top="590" w:right="772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Ümumiyyətlə, qədim insanlar ilkin əsası axtarmaqla məşğul idilər. Məsələn, Falesə görə,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ulduzlar da Yer kimi eyni materialdandır. Anaksimandr təsdiq edirdi ki, dünyalar yaranır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məhv olur. Anaksaqor heliosentrik sistemin ilk tərəfdarlarından biri olmuşdur. Qədim yunanlar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 su, od, hava təkcə həyatın başlanğıcını təcəssüm etdirmirdi, eyni zamanda ilahi statusa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malik idi. Təbiətə baxışların formalaşdığı ilk dövrlərdə o bütöv varlıq kimi qavranılırdı.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baxımdan Heraklitin baxışları maraq doğurur. Təbiətin dərk edilməsi onun üzərindən sirr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pərdəsinin götürülməsini nəzərdə tuturdu. Əslində təbiət qüvvələrinin antropomorflaşmasına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meyl olmuşdur. Təsadüfi deyildir ki, dilimizdə «ana-təbiət», «təbiətin ruhu» («qəlbi»), «təbiətin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qüvvələri», yaxud təbiətin kor qüvvələri» ifadələri indi də işlədilməkdədir. İnsanın təbiətlə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vəhdəti dünya mədəniyyətində, xüsusilə poeziyada öz geniş əksini tapmışdır.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İnsanı təbiətdən ayırmaq mümkün deyil, o təbiətin övladı, onun uzunsürən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təkamülünün məhsuludur. İnsan daima təbiətlə sıx təmasda olaraq yaşayır. İnsanın yaşaması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nəslini davam etdirməsi üçün ona ilk növbədə maddi nemətlər: ərzaq, geyim, ev və digər məişət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əşyaları lazımdır. Bu nemətlərin hamısı təbiətdə var, lakin təbiət insana bu nemətləri hazır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şəkildə bəxş etmir. İnsan həyatı üçün zəruri olan bu nemətləri əldə etmək üçün əvvəlcə onları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hasil etməli, sonra onun tələbatını ödəyə biləcək formaya salmaq məqsədilə emal etməli,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onlardan müvafiq məhsullar istehsal etməlidir. Məsələn, yerin dərinliklərindən əldə edilən neft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ilkin halında demək olar ki, insanın heç bir ehtiyacını ödəyə bilmir. Lakin emal edildikdən sonra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ondan insanın həyatı üçün zəruri olan müxtəlif qiymətli məhsullar əldə edilir. Başqa sözlə desək,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 təbiət arasındakı geniş əlaqə və mübadilə cəmiyyətin mövcud olmasının, onun həyat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 davam etdirməsinin zəruri şərtidir.  Xatırladaq ki, cəmiyyətin ibtidai dövrlərində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 təbiətdə mövcud olan hazır məhsullardan, təbiətin onlara bəxş etdiyi hazır sərvətlərdən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istifadə etmişlər. Bura qidalanmaq üçün yararlı olan yabanı meyvələri, bitkiləri, balıq və heyvan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ovunu, həmçinin daş, ağac və sümükdən düzəldilmiş alətləri, mağaraları, gölləri, çayları,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dənizləri və s. aiddir. Bu dövrdə insan təbiətdəki neft və qaz yataqlarından, dəmir, kömür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ehtiyatlarından və digər təbii sərvətlərdən istifadə etməyin yollarını bilməmişdir. Lakin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idrakı inkişaf etdikcə, onun ətraf aləm haqqındakı bilikləri, həyat təcrübəsi tədricən artmış və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nemətlərdən istifadə etməyə başlamışdır. Yerin altında və üstündə olan bu sərvətlər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həyatında öz yerini tapmış və yüksək qiymətini almışdır. </w:t>
      </w:r>
    </w:p>
    <w:p>
      <w:pPr>
        <w:autoSpaceDN w:val="0"/>
        <w:autoSpaceDE w:val="0"/>
        <w:widowControl/>
        <w:spacing w:line="262" w:lineRule="auto" w:before="298" w:after="0"/>
        <w:ind w:left="262" w:right="20" w:firstLine="43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Göründüyü kimi, insanla təbiət arasındakı münasibət insanın istehsal fəaliyyəti nəticəsində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həyata keçirilir. Qeyd etmək lazımdır ki, Təbiət insan zəkasından asılı olmayaraq öz-özünü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tənzimləyən obyektiv varlıqdır. O, təbii proseslər və qanunauyğunluqlar əsasında yaranmış uzun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sürən təkamül prosesində inkişaf etmişdir. İnsan-təbiətin bir hissəsi, onun ən ali üzvüdür.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Bioenergetik varlıq olan insan kainatın ayrılmaz tərkib hissəsi olmaqla təbiət amilləri ilə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təsirdə artır, yaşayır və inkişaf edir.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Təəssüflə qeyd etmək lazımdır ki, müasir insanın qlobal antropogen və texnogen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fəaliyyətinin təsirindən biosfer əsaslı surətdə, həm də sürətlə dəyişir. Bu vəziyyəti Nobel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mükafatı laureatı etioloq N.Tinbergen belə xarakterizə edir: “Biz ətraf mühiti o qədər sürətlə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dəyişirik ki, bizim genetik şərtləndirilmiş əxlaqi uyğunlaşmağımız bu qədər kəskin kökündən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dəyişmə ilə ayaqlaşa bilmir. İnsanın genetik təkamülünü sürətləəndirmək və onu bəzən dəhşətli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bu dəyişkənliklərə uyğunlaşdırmaq bizim gücümüzün imkanları daxilində deyildir. Bizim </w:t>
      </w:r>
    </w:p>
    <w:p>
      <w:pPr>
        <w:sectPr>
          <w:pgSz w:w="11906" w:h="16838"/>
          <w:pgMar w:top="590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yeganə ümidimiz-bu yeni mühiti idarə etməyi öyrənməkdən ibarətdir.” Biosferin vəziyyəti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tərkib hissəsi olan hava, su, torpaq, eləcə də florafauna, landşaft və iqlimin fiziki parametrləriilə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xarakterizə olunur. Bu komponentlərdən hər birinin insan faliyyəti nəticəsində dəyişməsi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bütünlüklə biosferdə gedən dəyişmə ilə nəticələnir. Bu, bir daha sübut edir ki, antropogen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amillərin əsas kriteriyası onun qlobal olmasıdır.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İnsanın biosferə təsiri üç əsas halda özünü göstərir: </w:t>
      </w:r>
      <w:r>
        <w:rPr>
          <w:rFonts w:ascii="Calibri" w:hAnsi="Calibri" w:eastAsia="Calibri"/>
          <w:b/>
          <w:i w:val="0"/>
          <w:color w:val="000000"/>
          <w:sz w:val="24"/>
        </w:rPr>
        <w:t>Birinci hal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kor təbii antropogen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təsirdir. Buna misal sənaye kompleksləri tərəfindən çirkləndirici maddələrin təbii mühitə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atılmasını göstərmək olar. </w:t>
      </w:r>
      <w:r>
        <w:rPr>
          <w:rFonts w:ascii="Calibri" w:hAnsi="Calibri" w:eastAsia="Calibri"/>
          <w:b/>
          <w:i w:val="0"/>
          <w:color w:val="000000"/>
          <w:sz w:val="24"/>
        </w:rPr>
        <w:t>İkinci hal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təbiətin imkanlarından istifadə etməklə, təbiətə əsaslı,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lakin məqsədli təsir etmədən biosferin elementlərini dəyişdirməsini misal göstərmək olar. </w:t>
      </w:r>
      <w:r>
        <w:rPr>
          <w:rFonts w:ascii="Calibri" w:hAnsi="Calibri" w:eastAsia="Calibri"/>
          <w:b/>
          <w:i w:val="0"/>
          <w:color w:val="000000"/>
          <w:sz w:val="24"/>
        </w:rPr>
        <w:t>Üçüncü hal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 təbii imkanlardan istifadə etməklə təbiəti şüurlu surətdə əsaslı və irimiqyaslı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dəyişdirmək-məqsədli təsir göstərməyi misal göstərmək olar. Göstərilən qarşılıqlı əlaqə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hallarının müxtəlif pozitiv effektləri olsa da, bütünlüklə onlar təbiətdə mənfi nəticələrə səbəb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olur: bəzi hallarda isə bel dəyişikliklər yalnız mənfi xarakter daşıyır. Şübhəsiz ki, sənayeləşməyə,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texniki inkişafa biosferin inkişafını potensial ləngidən amillər kimi baxılmamalıdır. Təbii mühitin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pisləşməsi və ekoloji tarazlığın pozulması hallarına sənayeləşmiş cəmiyyətin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strategiyasının qaçılmaz nəticəsi kimi baxmaq olmaz və bu texniki səhvlərin olması və texniki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 lazımi səviyyədə olmaması ilə əlaqədardır. </w:t>
      </w:r>
    </w:p>
    <w:p>
      <w:pPr>
        <w:autoSpaceDN w:val="0"/>
        <w:autoSpaceDE w:val="0"/>
        <w:widowControl/>
        <w:spacing w:line="197" w:lineRule="auto" w:before="1380" w:after="0"/>
        <w:ind w:left="0" w:right="3108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19. Orta əsr Avropa fəlsəfəsi</w:t>
      </w:r>
    </w:p>
    <w:p>
      <w:pPr>
        <w:autoSpaceDN w:val="0"/>
        <w:autoSpaceDE w:val="0"/>
        <w:widowControl/>
        <w:spacing w:line="250" w:lineRule="auto" w:before="302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əsrlər Avropa tarixində uzun bir dövrü, Poma imperiyasının süqutundan (V əsrdən)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İntibah dövrünə kimi (XIV-XV əsrlər) geniş bir dövrü əhatə edir. Bu dövrdə fəlsəfi fikir 2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mənbə üzərində formalaşmışdır: </w:t>
      </w:r>
    </w:p>
    <w:p>
      <w:pPr>
        <w:autoSpaceDN w:val="0"/>
        <w:tabs>
          <w:tab w:pos="806" w:val="left"/>
        </w:tabs>
        <w:autoSpaceDE w:val="0"/>
        <w:widowControl/>
        <w:spacing w:line="245" w:lineRule="auto" w:before="2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Birinci mənbə – Qədim Yunan fəlsəfəsidir. Xüsusilə Platon və Aristotelin fəlsəfi irsinin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ənənələri. </w:t>
      </w:r>
    </w:p>
    <w:p>
      <w:pPr>
        <w:autoSpaceDN w:val="0"/>
        <w:autoSpaceDE w:val="0"/>
        <w:widowControl/>
        <w:spacing w:line="250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İkinci mənbə isə xristian dini dünyagörüşünün hökmranlığı, mistik və idealist dini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ideologiya ilə bağlı idi.  Bu dövrdə fəlsəfə ilahiyyatın “xidmətçisinə” çevrilmişdir. Bütün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məsələlər aşağıda qeyd edilmiş dini mövqelər çərçivəsində öz həllini tapırdı: </w:t>
      </w:r>
    </w:p>
    <w:p>
      <w:pPr>
        <w:autoSpaceDN w:val="0"/>
        <w:autoSpaceDE w:val="0"/>
        <w:widowControl/>
        <w:spacing w:line="197" w:lineRule="auto" w:before="296" w:after="0"/>
        <w:ind w:left="85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1. Teosentrizm   </w:t>
      </w:r>
    </w:p>
    <w:p>
      <w:pPr>
        <w:autoSpaceDN w:val="0"/>
        <w:autoSpaceDE w:val="0"/>
        <w:widowControl/>
        <w:spacing w:line="197" w:lineRule="auto" w:before="296" w:after="0"/>
        <w:ind w:left="85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2. Kreasionizm  </w:t>
      </w:r>
    </w:p>
    <w:p>
      <w:pPr>
        <w:autoSpaceDN w:val="0"/>
        <w:autoSpaceDE w:val="0"/>
        <w:widowControl/>
        <w:spacing w:line="197" w:lineRule="auto" w:before="298" w:after="0"/>
        <w:ind w:left="85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3. Providensializm.   </w:t>
      </w:r>
    </w:p>
    <w:p>
      <w:pPr>
        <w:autoSpaceDN w:val="0"/>
        <w:autoSpaceDE w:val="0"/>
        <w:widowControl/>
        <w:spacing w:line="259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dini mövqelərdə ifadə edilən fikirlər biri digərini tamamlayır. Teosentrizmə əsasən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Allah bütün mövcudatın yaradıcısı və mərkəzi kimi qəbul edilir. Kreasionizm xristian doqmasına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əsasən, Allahın dünyanı öz ilahi qüvvəsi ilə “heçdən” yaratdığını və maddi aləmin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mövcudluğunun ondan aslı olduğu fikrinə əsaslanır. Providensializmə görə isə dünyada baş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verən bütün proseslər, həmçinin insanların hərəkətləri ilahi qüvvə tərəfindən idarə edilir. </w:t>
      </w:r>
    </w:p>
    <w:p>
      <w:pPr>
        <w:sectPr>
          <w:pgSz w:w="11906" w:h="16838"/>
          <w:pgMar w:top="590" w:right="772" w:bottom="6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2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dövrdə materialist təlimlər təqib edilsələr də, feodal istehsal münasibətlərinin inkişafı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təbiətşünaslıq problemlərinə də marağı artırırdı. Təbiətşünas alimlər dünyanın əbədiliyi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heç bir qüvvə tərəfindən yaradılmadığını sübut etməyə çalışmış, ruhun ölməzliyi haqqındakı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dini-idealist baxışları rədd etmişlər. Bu dövrün fəlsəfi və ictimai-siyasi fikrinin qabaqcıl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nümayəndələri Şərq fəlsəfəsinin, Platonun, Aristotelin, Heraklitin, Evklidin, Ptolemeyin və b.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ideyalarına əsaslanaraq öz fikirlərini ifadə etmişlər. Orta əsrlərdə qədim dövr filosoflarının 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ünsür: od, hava, su və torpaq ilə bağlı təlimləri təbiət haqqındakı biliklərin əsasını təşkil edirdi. </w:t>
      </w:r>
    </w:p>
    <w:p>
      <w:pPr>
        <w:autoSpaceDN w:val="0"/>
        <w:tabs>
          <w:tab w:pos="912" w:val="left"/>
        </w:tabs>
        <w:autoSpaceDE w:val="0"/>
        <w:widowControl/>
        <w:spacing w:line="245" w:lineRule="auto" w:before="296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Lakin Orta Əslər Qərbi Avropada əsas fəlsəfi fikirlər xristian dini dünyagörüşü ilə sıx bağlı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olmuşdur. Bu dövr fəlsəfi fikrinin əsas inkişaf mərhələləri aşağıdakılardır: </w:t>
      </w:r>
    </w:p>
    <w:p>
      <w:pPr>
        <w:autoSpaceDN w:val="0"/>
        <w:autoSpaceDE w:val="0"/>
        <w:widowControl/>
        <w:spacing w:line="197" w:lineRule="auto" w:before="298" w:after="0"/>
        <w:ind w:left="80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1. Patristika - II əsrdən VIII əsrə kimi;   </w:t>
      </w:r>
    </w:p>
    <w:p>
      <w:pPr>
        <w:autoSpaceDN w:val="0"/>
        <w:autoSpaceDE w:val="0"/>
        <w:widowControl/>
        <w:spacing w:line="197" w:lineRule="auto" w:before="296" w:after="0"/>
        <w:ind w:left="80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2. Sxolastika - IX əsrdən XV əsrə kimi.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Ümumiyyətlə qeyd etmək lazımdır ki, Orta əsrlər dövründə həm Qərbdə, həm də Şərqdə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feodalizm cəmiyyətinin hakim ideologiyası dindən ibarət olmuşdur. Fəlsəfi fikrin əsas çıxış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nöqtəsini və obyektini müqəddəs yazıların ehkamları təşkil edirdi. Orta əsrlər dövrünün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fikri isə öz kökləri ilə monoteizmlə, təkallahlılıqla bağlıdır. Fəlsəfənin inkişafı iudaizm, xristianlıq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islam dini ilə bilavasitə bağlıdır. Qədim dövrlərin fəlsəfəsindən fərqli olaraq orta əsrlər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 monoteizmə əsaslanan teosentrik xarakter daşıyır. Burada bütün mövcud olanların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əsasında təbiət deyil, ilkin əsas və səbəb olan Allah durur.  Çox vaxt orta əsrlər fəlsəfəsini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bütövlükdə sxolastika adlandırırlar. Orta əsrlər fəlsəfəsinin əsas cəhətlərini ifadə edən və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mahiyyətinə görə teosentrik  olan sxolastika həmin dövrdə filosofluq etmənin əsas üsulu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çıxış etmişdir. Bu fəlsəfə üçün bütün varlığı müəyyən edən reallıq təbiət deyil, allah olmuşdur.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Orta əsrlər sxolastikasının ikinci vacib əlaməti «Məktəblərin» təsiri ilə müəyyənləşmişdir.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Burada, avtoritetə tabeçilik və ona sədaqət mühüm yer tutmuşdur. «Məktəbə» mənsub olmaq,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ideologiyasına riayət etmək əsas şərt idi. </w:t>
      </w:r>
    </w:p>
    <w:p>
      <w:pPr>
        <w:autoSpaceDN w:val="0"/>
        <w:autoSpaceDE w:val="0"/>
        <w:widowControl/>
        <w:spacing w:line="271" w:lineRule="auto" w:before="294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 fəlsəfəsində məktəb hakimdir və burada mücərrəd mühakimə əsas yeri tutr. Orta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əsr sxolostikasında teoloji dünya anlamından  meydana çıxan iki vacib prinsip də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olmuşdur. Bunlar ontologiyanın başlıca prinsipi olan kreatsionizm (yaxud yaranma)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qnoseologiyanın başlıca prinsipi olan vəhy prinsipləri idi. Hər iki prinsip bir-birilə sıx əlaqədə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olub vahid, şəxsi allahın mövcudluğunu irəli sürürdü. Daha dəqiq desək, əgər yunan fəlsəfəsi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politeizmlə (çoxallahlıqla) əlaqədar idisə, orta əsrlər fəlsəfəsi də monoteizmlə (təkallahlıqla)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bağlı idi. Ona görə də müxtəlif təlimlərdən ibarət olmasına baxmayaraq, yunan fəlsəfəsi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bütövlükdə naturalist xarakter (hər şeyi, o cümlədən insanı da əhatə edən bütöv olan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təbiətdir) daşımışdır. Orta əsr fəlsəfəsinə isə dini xarakter (hər şey - allahdır) xas olmuşdur. Orta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əsrlərin Avropa fəlsəfəsi, hər şeydən əvvəl, iki böyük şəxsiyyətin– Avqustin və Akvinalı Fomanın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adı ilə bağlıdır. İlkin xristianlıq fəlsəfəsi tam şəkildə Avqustinin təliminə əsaslanmışdır. Əslində,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sonrakı dövrün sxolastikası da Avqustin ənənələrinə sadiq qalmışdır. Akvinalı Foma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Avqustinin təlimini Aristotel təlimi ilə sintezləşdirmişdir. </w:t>
      </w:r>
    </w:p>
    <w:p>
      <w:pPr>
        <w:autoSpaceDN w:val="0"/>
        <w:autoSpaceDE w:val="0"/>
        <w:widowControl/>
        <w:spacing w:line="245" w:lineRule="auto" w:before="296" w:after="0"/>
        <w:ind w:left="262" w:right="0" w:firstLine="54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etdiyimiz kimi, uzun dövrü əhatə edən Orta əsrlər fəlsəfəsi bilavasitə xristian dini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əlaqədar idi. Bu dövrdə yalnız o filosoflar hörmətə layiq görülürdülər ki, onlar xristianlığın </w:t>
      </w:r>
    </w:p>
    <w:p>
      <w:pPr>
        <w:sectPr>
          <w:pgSz w:w="11906" w:h="16838"/>
          <w:pgMar w:top="590" w:right="772" w:bottom="7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24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tərəfdarları olsunlar. Bu mənada Orta əsrlər fəlsəfəsi istər Antik dövrün, istərsə də İntibah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dövrünün fəlsəfəsindən əsaslə surətdə fərqlənirdi. Xristianlıq eramızın I-II əsrlərində Roma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imperiyasının Şərq əyalətlərində meydana gəlmişdir. Onun əsas mənbəyi Antik dövrün 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məşhur monoteist dini yəhudi dini idi. Xristianlığın yayılması və xristian fəlsəfəsinin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formalaşması Roma imperiyasının dağılması ilə əlaqədar olaraq, meydana gəlmiş idealizm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fəlsəfəsinin dini-mistik istiqamətlərinin inkişafı ilə bağlıdır.  Orta əsrlər antik fəlsəfə ilə İntibah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 və Yeni dövr fəlsəfəsi arasında birləşdirici vasitə olmuşdur. Xristianlıq antik fəlsəfə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əsasında yaranmışdır, ona görə də bu dövrün fəlsəfəsi antik fəlsəfənin bir çox ideyalarını inkişaf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etdirmişdir. Bu sxolastik fəlsəfə idealizmin özünün obyektiv və subyektiv idealizmə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parçalanmasını təmin etmişdir. Gələcəkdə empirizmin (Bekon, Hobbs, Lokk) və rasionalizmin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(Dekart) başlanğıcını qoydu, tarixi prosesi düşünməyə maraq yaratmışdır.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rHeight w:hRule="exact" w:val="34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Bütövlükdə,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Orta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əsr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fəlsəfəsini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humanizmin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inkişafında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yeni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mərhələ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kimi </w:t>
            </w:r>
          </w:p>
        </w:tc>
      </w:tr>
    </w:tbl>
    <w:p>
      <w:pPr>
        <w:autoSpaceDN w:val="0"/>
        <w:autoSpaceDE w:val="0"/>
        <w:widowControl/>
        <w:spacing w:line="264" w:lineRule="auto" w:before="46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səciyyənləndirmək olar. Allaha inam dini-fəlsəfi dünyagörüşü şəxsiyyətin inkişafının mühüm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problemlərini üzə çıxarmağa və onların həllinə müəyyən dərəcədə kömək etmişdir. Bu fəlsəfədə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kosmos, kosmosda insanın yeri, təbiətə insanın münasibəti məsələləri arxa plana keçirilir.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Fəlsəfənin predmeti mütləqin, Allahın adı ilə əlaqələndirilir. Əlbəttə, bu fəlsəfənin də diqqət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mərkəzində insan problemi durur. Lakin artıq insan təbiətin kosmos mənşəli, onun bir hissəsi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deyil, ilahinin yaratdığı varlıq kimi başa düşülür. </w:t>
      </w:r>
    </w:p>
    <w:p>
      <w:pPr>
        <w:autoSpaceDN w:val="0"/>
        <w:autoSpaceDE w:val="0"/>
        <w:widowControl/>
        <w:spacing w:line="197" w:lineRule="auto" w:before="1380" w:after="0"/>
        <w:ind w:left="0" w:right="2606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20. Yeni dövr Qərbi Avropa fəlsəfəsi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59" w:lineRule="auto" w:before="304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XX əsr Qərb fəlsəfəsi bəşəriyyətin ictimai, fəlsəfi fikir tarixini yenidən nəzərdən keçirərək,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Platonun, Aristotelin, Müqəddəs Avqustinin, Foma Akvinskinin, Frensis Bekonun, Rene Dekartın,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Kantın, Hegelin, Feyerbaxın və b. fəlsəfi irsinə “qayıdır”, marksizm fəlsəfəsini də fərqli bir tərzdə,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 baxışlar çərçivəsində öyrənməyə cəhd etmişdir.  Müasir Qərb fəlsəfəsinin inkişafını üç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mərhələyə ayırmaq olar: </w:t>
      </w:r>
    </w:p>
    <w:p>
      <w:pPr>
        <w:autoSpaceDN w:val="0"/>
        <w:autoSpaceDE w:val="0"/>
        <w:widowControl/>
        <w:spacing w:line="259" w:lineRule="auto" w:before="298" w:after="0"/>
        <w:ind w:left="262" w:right="20" w:firstLine="544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Birinci mərhələ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- XIX əsrin 70-ci illərindən başlayaraq, Birinci Dünya müharibəsinə qədər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dövrü əhatə edir. Bu mərhələdə neokantçılıq, həyat fəlsəfəsi, praqmatizm, neohegelçilik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cərəyanları inkişaf etmişdir. Bu dövr fəlsəfəsinin səciyyəvi xüsusiyyəti ondan ibarətdir ki, fəlsəfə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 ilə qarşılaşdırılır. Yəni başqa sözlə desək, bu mərhələdə fəlsəfə ya elm kimi təsdiq olunmaq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istəyir, ya da əksinə elmi rədd edir. </w:t>
      </w:r>
    </w:p>
    <w:p>
      <w:pPr>
        <w:autoSpaceDN w:val="0"/>
        <w:autoSpaceDE w:val="0"/>
        <w:widowControl/>
        <w:spacing w:line="257" w:lineRule="auto" w:before="298" w:after="0"/>
        <w:ind w:left="262" w:right="20" w:firstLine="544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İkinci mərhələ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- Birinci Dünya müharibəsində başlayaraq XX əsrin 50-ci illərinə kimi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 əhatə edir. Bu dövrdə fenomenologiya, ekzistensializm, neopozitivizm, personalizm və b.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cərəyanlar inkişaf etmişdir. Bütün bu cərəyanların ümumi xarakterik xüsusiyyəti ondan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ibarətdir ki, onlar elmi və fəlsəfi bilikləri bir-birindən ayırmağa çalışmışlar. </w:t>
      </w:r>
    </w:p>
    <w:p>
      <w:pPr>
        <w:autoSpaceDN w:val="0"/>
        <w:autoSpaceDE w:val="0"/>
        <w:widowControl/>
        <w:spacing w:line="245" w:lineRule="auto" w:before="298" w:after="0"/>
        <w:ind w:left="262" w:right="0" w:firstLine="544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Üçüncü mərhələ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- XX əsrin 60-cı illərində başlayır. Bu dövrün fəlsəfi dünyagörüşünün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əsasını insan və onun azadlığı məsələsi təşkil edir. Artıq tarix müxtəlif səbəblərlə şərtlənən </w:t>
      </w:r>
    </w:p>
    <w:p>
      <w:pPr>
        <w:sectPr>
          <w:pgSz w:w="11906" w:h="16838"/>
          <w:pgMar w:top="590" w:right="772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 kimi deyil, insanların fəaliyyəti kimi başa düşülür. Tarixi hadisələrin analizində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qiymətləndirilməsində səbəbiyyətlə yanaşı insanın azadlığı məsələsi də ön plana çəkilir.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Ümumiyyətlə qeyd etmək lazımdır ki, XIX əsrdə və XX əsrin əvvəllərində elmin rolunun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artması fəlsəfəyə də öz təsirini göstərmişdir. Hətta sayentizm (latınca: bilik, elm sözündəndir)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istiqaməti də meydana gəlmişdi ki, burada da fəlsəfənin konkret elmə meyilli olan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təfəkkür tipinə arxalanması irəli sürülürdü. Sayentizmin tərəfdarları pozitiv elmlərə (başlıca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 təbiətşünaslığa) istiqamət götürərək fəlsəfədən ənənəvi dünyagörüşü problematikası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çıxarmağı, fəlsəfənin tarixən qərarlaşmış predmetindən imtina edilməsini, ona dəqiq elmlər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tipindən quruluş verməyi planlaşdırırdılar.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Sayentizm istiqamətinə çox vaxt neopozitivizmi (analitik fəlsəfəni), «elm fəlsəfəsini»,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strukturalizmi aid edirlər. Ümumi fəlsəfi sayentist konsepsiyalarla yanaşı, müxtəlif spesifik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nəzəriyyələr də yayılmağa başlamışdır. Bunlar: «industrial», «postindustrial», «texnotron»,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«informasiya» və digər ictimai quruluş tipologiyasına uyğun modellər əsasında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olunmuşdur. Sayentist fəlsəfi təsəvvürlərin işlənilməsində ən böyük çətinlik metodologiya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sahəsində özünü göstərmişdir. Belə aydın olurdu ki, nəzəri bilikləri tam şəkildə empirik faktlara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müncər etmək qeyri– mümkündür.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Sayentizm praktikası bir daha göstərdi ki, fəlsəfi problemləri tam şəkildə təcrid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olmaz. İkinci spesifik fəlsəfi konsepsiya antropoloji konsepsiya hesab olunur. Bu istiqamət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humanitar– antropoloji sahənin ön plana çıxarılması və antisayenizm meyillərinin güclənməsi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bağlı idi. Bu zaman «insani məzmun» başlıca prinsip elan olunurdu. Antropologizm çərçivəsində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anropologiya, həyat fəlsəfəsi, ekzistensializm, personalizm və s. cərəyanlar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formalaşmışdır. onların fərqli xüsusiyyətləri təkcə əqlə münasibətdə deyil, sırf fəlsəfi məzmunun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formalaşması mexanizmində xristianlıq ilə doğma cəhətlərə malik olmasındadır.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istiqamətin tərəfdarlarını təbii elmi təfəkkürün və onun normalarının ümumiliyinin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qəbul edilməməsi birləşdirir. Bu cərəyanların arasındakı sərhədlər demək olar ki, yoxdur. XX əsr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“Həyat fəlsəfəsi” ilə məşğul olan cərəyanlar arasında xüsusi yer tutan təlimlərdən biri də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antropologiya olmuşdur. Bu cərəyanın banilərindən biri alman filosofu Maks Şellerdir.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antropologiya dedikdə o, insan təbiəti və insan təbiətinin strukturu, insanın təbiətin sferaları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əlaqəsi, onun mənşəyi, onda olan fiziki, psixoloji və ruhi başlanğıclar haqqında fənni nəzərdə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tuturdu. Həmçinin o, ontologiyaya insanın malik olduğu qüvvəni, enerjini də daxil edirdi.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Ontologiya insanın bioloji, psixoloji, mədəni-tarixi və sosial inkişafının əsas meylləri və qanunları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biliklər verməlidir. </w:t>
      </w:r>
    </w:p>
    <w:p>
      <w:pPr>
        <w:autoSpaceDN w:val="0"/>
        <w:autoSpaceDE w:val="0"/>
        <w:widowControl/>
        <w:spacing w:line="264" w:lineRule="auto" w:before="294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Fəlsəfi antropologiyanın nümayəndəsi olan alman filosofu Arnold Helen insanı “bioloji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qüsurlu” mövcudad hesab etmişdir. Onun fikrincə, insanda təbii yaşamaq üçün instinkt çatmır.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O, heyvandan fərqli olaraq, öz həyatını davam etdirmək vasitələrini axtarmağa məcburdur.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Beləliklə, təbiət onun dünyaya açıldığını əvvəlcədən müəyyən etmişdir. O, mədəniyyəti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yaratmağa qadirdir. Helenə görə, insan “düşünən mahiyyət” deyildir. Lakin “dərk edən –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hərəkətdə olandır” özünü və əhatə edən dünyanı formalaşdırandır, yəni “mədəniyyət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yaradandır”. </w:t>
      </w:r>
    </w:p>
    <w:p>
      <w:pPr>
        <w:sectPr>
          <w:pgSz w:w="11906" w:h="16838"/>
          <w:pgMar w:top="590" w:right="772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XX əsr Qərb fəlsəfəsində dəbdə olan fəlsəfi məkrəblərdən biri də fenomenologiyadır.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cərəyan Almaniyada yaranmış, ABŞ, Yaponiya, İngiltərə və b. ölkələrdə də geniş yayılmış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məktəbdir. Fəlsəfi cərəyanın banisi Edmund Hüsserldir. Məktəb bir sıra fəlsəfi təlimlərin,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cümlədən ekzistensializm fəlsəfi cərəyanının formalaşmasına böyük təsir göstərmişdir. </w:t>
      </w:r>
    </w:p>
    <w:p>
      <w:pPr>
        <w:autoSpaceDN w:val="0"/>
        <w:autoSpaceDE w:val="0"/>
        <w:widowControl/>
        <w:spacing w:line="266" w:lineRule="auto" w:before="296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Edmund Hüsserl fəlsəfi fikirlərini “Məntiqi tədqiqatlar”, “Xalis fenomenologiya ideyası”,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“Təcrübə və mühakimə”, “Dekartın fəlsəfəsinə dair mülahizələr” və b. əsərlərdə ifadə etmişdir.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fikrincə, fəlsəfənin əsas vəzifəsi şüuru, şüur fenomenlərini onların saf halında təsvir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etməkdən ibarətdir. “Fenomen” deyərkən filosof xalis, saf halda götürülən şüur hadisəsini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nəzərdə tuturdu. Hüsserl belə hesab edirdi ki, fenomen obyektlə subyektin, materiya ilə şüurun,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onlara məxsus hadisələrin sintezidir. Ona görə də onu nə maddi, nə də ruhi kimi xarakterizə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olar.  XX əsr Qərb fəlsəfəsində geniş yayılmış fəlsəfi cərəyanlar arasında neopozitivizm,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praqmatizm, ekzistensializm, neotomizm, fenomenologiya, strukturalizmin və b. adlarını xüsusi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qeyd etmək lazımdır. Bu fəlsəfi təlimlərdən bəzilərinin əsas fəlsəfi ideyalarını nəzərdən keçirək. </w:t>
      </w:r>
    </w:p>
    <w:p>
      <w:pPr>
        <w:autoSpaceDN w:val="0"/>
        <w:autoSpaceDE w:val="0"/>
        <w:widowControl/>
        <w:spacing w:line="197" w:lineRule="auto" w:before="1384" w:after="0"/>
        <w:ind w:left="16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21. İntibah dövrünün humanist fikirləri və naturfəlsəfəsi</w:t>
      </w:r>
    </w:p>
    <w:p>
      <w:pPr>
        <w:autoSpaceDN w:val="0"/>
        <w:autoSpaceDE w:val="0"/>
        <w:widowControl/>
        <w:spacing w:line="259" w:lineRule="auto" w:before="302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İntibah dövrünün fəlsəfəsi bəşəriyyətin ictimai fikir tarixinin inkişafında mühüm yer tutur.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fəlsəfə feodal ideologiyası, kilsə və sxolastikaya qarşı mübarizədə meydana gəlmişdir.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bərqərar olması feodalizm cəmiyyətinin içərisində kapitalist istehsal münasibətlərinin meydana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gəlməsi ilə əlaqədar idi.  İntibah fəlsəfəsinin dünyagörüşüdə xüsusi yer tutan cərəyanlar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aşağıdakılardır: </w:t>
      </w:r>
    </w:p>
    <w:p>
      <w:pPr>
        <w:autoSpaceDN w:val="0"/>
        <w:autoSpaceDE w:val="0"/>
        <w:widowControl/>
        <w:spacing w:line="197" w:lineRule="auto" w:before="296" w:after="0"/>
        <w:ind w:left="7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1. Humanizm   </w:t>
      </w:r>
    </w:p>
    <w:p>
      <w:pPr>
        <w:autoSpaceDN w:val="0"/>
        <w:autoSpaceDE w:val="0"/>
        <w:widowControl/>
        <w:spacing w:line="197" w:lineRule="auto" w:before="298" w:after="0"/>
        <w:ind w:left="7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2. Antoposentrizm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Humanizm ideyalarının meydana gəlməsini təmin edən əsas amillərdən biri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təbiətşünaslığın, təbiət elmlərinin inkişafı idi. Məlum olduğu kimi XV-XVI əsrlərdə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təbiətşünaslığın əsl mənada elmə çevrilməsi prosesi başlandı. Bu dövrdə astronomiya,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mexanika, riyaziyyat, bir qədər sonra isə fizika, kimya, biologiya kimi təbiət elmləri inkişaf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 başladı. İntibah dövrünün ideologiyası, fəlsəfəsi və bütövlükdə mədəniyyəti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həlledici meyllərdən biri teosentrik baxışdan antroposentrik dünyagörüşə keçid idi. Bu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deməkdir ki, feodalizmə və onun ideologiyasına qarşı mübarizədə insan haqqında təlim ön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plana çəkilmiş və insan zəkasının qüdrətinə, əqlin gücünə inam artmışdır.  İntibah dövrünün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beşiyi İtalyadır. XV və XVI əsrlərdə İntibah dövrünün humanist təfəkkürü İngiltərə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Niderlandiyada, Almaniya və İsveçrədə, Polşa və Macarıstanda da geniş yayılmışdır. O dövrün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görkəmli nümayəndələrindən Cordano Brunonun, Leonardo da Vinçinin, Nikolay Kopernikin,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Qalileo Qalileyin adlarını qeyd etmək olar. </w:t>
      </w:r>
    </w:p>
    <w:p>
      <w:pPr>
        <w:autoSpaceDN w:val="0"/>
        <w:autoSpaceDE w:val="0"/>
        <w:widowControl/>
        <w:spacing w:line="245" w:lineRule="auto" w:before="296" w:after="0"/>
        <w:ind w:left="262" w:right="0" w:firstLine="65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Leonardo da Vinçi dünyanın elm, mədəniyyət və fəlsəfi fikir tarixinin inkişafında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 oyanamışdır. O, İntibah dövrünün dahi rəssamı, riyaziyyatçısı və mexaniki idi. Onun fikrincə, </w:t>
      </w:r>
    </w:p>
    <w:p>
      <w:pPr>
        <w:sectPr>
          <w:pgSz w:w="11906" w:h="16838"/>
          <w:pgMar w:top="590" w:right="772" w:bottom="7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fəlsəfənin əsas vəzifəsi gerçəkliyin elmi surətdə dərk edilməsindən ibarətdir. Dünyanın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obyektivliyi və maddiliyi onda heç bir şübhə doğurmurdu. O, materializmə yaxınlaşaraq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bildirmişdir ki, təbiətin bütün hadisələri obyektiv qanunlara tabedir. Leonardo həmçinin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həqiqətin ikiliyini rədd etmişdir. Onun fikrincə, həqiqət birdir, o da dinə deyil, elmə əsaslanır.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Nikolay Kopernikin ən böyük xidməti heliosentik (yunan sözü helios – günəş deməkdir) sistemi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kəşf etməsidir. Bu sistemə görə öz oxu ətrafında fırlanan Yer Günəş ətrafında dövr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planetlərdən biridir. O, “Səma dairələrinin dövranı haqqında” adlı əsərində bu sistemin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müddəalarının şərhini vermiş və təbiətşünaslığın ilahiyyatdan azad olması tarixi də, məhz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əsəri ilə başlanmışdır. Bununla dini dünyagörüşün əsasında duran geosentrik (yunan sözü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geo – yer deməkdir. Bu təlimə əsasən Yer hərəkətsizdir və dünyanın mərkəzidir. Yer ətrafında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Günəş, Ay, planetlər və ulduzlar dövr edir. Dini baxışlar, həmçinin Platon və Aristotelin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əsərlərinə əsaslanaraq II əsrdə yunan alimi Ptolemey tərəfindən başa çatdırılmışdır.) sistemin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əsassız olduğu sübut edildi. Qeyd etmək lazımdır ki, İtalyanın intibahı daha əsaslı qurulmuşdu,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predmeti təbiət fəlsəfəsi, çıxış nöqtəsi ilə humanistlər tərəfindən bərpa edilmiş platonizm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idi. Alpyanı Avropa ölkələrinin intibahında isə məntiq, dövlət, hüquq fəlsəfəsi böyük rol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oynayırdı. Ən ümumi cəhət ondan ibarət idi ki, hər iki humanizmin nümayəndələri katolisizmin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hökmran ideologiyası və fəlsəfəsi ilə toqquşurdu. </w:t>
      </w:r>
    </w:p>
    <w:p>
      <w:pPr>
        <w:autoSpaceDN w:val="0"/>
        <w:autoSpaceDE w:val="0"/>
        <w:widowControl/>
        <w:spacing w:line="274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XV əsrin ortalarında İtaliyada platonçu humanizm məktəbi öz ömrünü başa vurdu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meydanına fəlsəfənin yeni bir sahəsi – təbiət fəlsəfəsi daxil oldu. O İntibah dövrü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fəlsəfəsinin tipik ifadəsi idi. Onun ən görkəmli nümayəndəsi Cordano Bruno idi. Bu fəlsəfə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humanizm fəlsəfəsi və mədəniyyətinin bütün keçmiş inkişafı nəticəsində hazırlanmışdır. İntibah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dövründə təbiət fəlsəfəsi ilə yanaşı təbiətşünaslıq da inkişaf edirdi. Bu sahədə baş verən kəşflər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 Dövr fəlsəfəsinin mühüm mənbələrindən birinə çevrilmişdir. Bu dövrün alimləri təcrübəni,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təbiətin tədqiqini, eksperimental tədqiqat metodunu ön plana çəkirdilər. Burada riyaziyyat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görkəmli yer tutur, elmlərin riyaziləşdirilməsi prinsipi, elmin və fəlsəfi təfəkkürün inkişafının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mütərəqqi meyllərinə uyğun gəlirdi.  İtalyan mütəfəkkiri Cordano Bruno (1548-1600) İntibah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dövrünün fəlsəfi fikrini daha yüksək zirvəyə qaldırmışdır. O, xristianlığa və sxolastik fəlsəfəyə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 kəskin çıxışıar etmişdir. Mütərəqqi fikirlərinə görə təqib olunduğu üçün İtalyanı tərk etmiş,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uzun müddət Fransada, İngiltərədə, Almaniyada və Praqada yaşamışdır. Sonralar İtaliyaya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qayıtmış, həbs olunaraq ölüm cəzasına məhkum edilmişdir. C.Bruno “Səbəb, prinsip və vahid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haqqında”, “Sonsuzluq, kainat və dünyalar haqqında” adlı əsərlərində aləmin sonsuzluğu,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dinamik birliyi və əbədiliyi problemlərini qoymuşdur. O, kainatın yeni materialist nəzəriyyəsini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yaratmışdır. Onun fikrincə, kainat vahiddir, maddidir, sonsuz və əbədidir. Bruno materiyanı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“təmiz” imkan hesab edən sxolastiklərin və onu passiv varlıq kimi qəbul edən aristotelçilərin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əleyhinə çıxaraq, bildirirdi ki, materiya fəal, yaradıcı qüvvəyə malikdir, o formasız mövcud ola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bilməz. Forma materiyanın daxili tərəfidir, o kənardan gətirilə bilməz. Brunonun kosmoloji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fikirləri də maraqlıdır. O, kainatın sonsuzluğunu qəbul edir və eyni zamanda bildirirdi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kosmosdan kənar heç bir şey yoxdur, o əbədidir, Allah tərəfindən yaradılmamışdır.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kosmoloji baxışlarında digər planetlərdə də həyatın mövcudluğu imkanları istisna olunmurdu.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gerçəkliyin dərk edilənliyini qəbul edirdi. Brunonun fikrincə, əqlin, idrakın məqsədi hadisələrin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dərinliyinə nüfuz etməkdən, təbiətin qanunauyğunluqlarını dərk etməkdən ibarətdir. O bildirirdi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idrak qavrayışdan başlayır, sonra təsəvvür, dərrakə və əql-zəka işə düşür. Bruno həmçinin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qeyd edirdi ki, hissi idrak özü-özlüyündə kifayət deyıl, idrak sonsuz prosesdir, ona görə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predmetlər özləri də sonsuzdurlar. Həqiqəti ilahiyyat yolu ilə deyil, fəlsəfi vasitələrlə dərk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olar. İntibah dövründə bir sıra sosial təlimlər də yaranmışdır. Bu feodal dünyasının iqtisadi,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və mədəni həyatında baş vermiş əhəmiyyətli dəyişikliklərlə bağlı idi. XVI əsrdə meydana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gəlmiş utopik təlimlər birinci növbədə ingilis humanisti Tomas Morun (1479-1555) və italyan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monaxı-rahibi Tommazo Kampanellanın (1568-1639) adı ilə bağlıdır. Onların ideyaları Avropa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rasional təfəkkürünə və xüsusilə də maarifçilik fəlsəfəsinə müsbət təsir gösrətmişdir. İntibah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Dövrünün fəlsəfəsi Yeni Dövrün fəlsəfi ənənələrinə keçid üçün zəmin yaratmışdır. </w:t>
      </w:r>
    </w:p>
    <w:p>
      <w:pPr>
        <w:autoSpaceDN w:val="0"/>
        <w:autoSpaceDE w:val="0"/>
        <w:widowControl/>
        <w:spacing w:line="197" w:lineRule="auto" w:before="1382" w:after="0"/>
        <w:ind w:left="230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22. Orta əsr Azərbaycan fəlsəfəsi. Bəhmanyar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69" w:lineRule="auto" w:before="302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 Azərbaycan fəlsəfəsi fikrində də məntiq, qnoseologiya, dünyagörüşü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problemlərinə marağın güclü olması, onun Şərq və ümumdünya fəlsəfi fikir ilə qarşılıqlı əlaqədə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etdiyini təsdiq edir. Orta əsr Azərbaycanın  fəlsəfi ideyaları çox hallarda  Antik ölkə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filosoflarının, xüsusilə Platon  və Aristotelin  təsirində inkişaf etmişdir. Bu dövr Azərbaycan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filosofların  dünyagörüşün  “peripatelik” səciyyə daşıması, əsasən Aristotelin  təsiri ilə izah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edilməlidir.Peripatetiklik-dünyagörüşün dualist səciyyəsindən  irəli gəlirdi. Həmin 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mövqe-yin tərəfdarları materializm  ilə idializm arasında  tərəddüd edirdilər, onları nə ardıcıl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materialist, nə də tam idialist, hesab etmək olmazdı. Azərbaycan filosoflarından Bəhmənyar,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Şührəvərdi, Ürməvi və b. həmin mövqedən çoxlu əsərlər yazmışdır. Əslində islam dininin əmələ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gəlməsi və yayılması tarixi zərurət olmuş, zamanın tələbindən doğmuşdur. İslamda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ziddiyyətlər olsa da, müəyyən mənada lakin qüvvələrin mənafeyinə xidmət etsə də, mahiyyət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etibarilə o, mütərəqqi dindir, cəmiyyətin sosial-mənəvi tərəqisinə kütlələrin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saflaşdırılmasına xidmət etmişdir.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Ərəbdilli müsəlman fəlsəfəsinin inkişafında Azərbaycan alimləri də yaxında iştirak etmişdir.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Onların içərisində </w:t>
      </w:r>
      <w:r>
        <w:rPr>
          <w:rFonts w:ascii="Calibri" w:hAnsi="Calibri" w:eastAsia="Calibri"/>
          <w:b/>
          <w:i w:val="0"/>
          <w:color w:val="000000"/>
          <w:sz w:val="24"/>
        </w:rPr>
        <w:t>Əbülhəsən Bəhmənyar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(993– 1066) özünəməxsus yer  tutur. Məşhur İbn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Sinanın şagirdi olan Bəhmənyar Aristotelin  şərhçiləri içərisində güclüsüdür. Şərq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peripatetizminin ən böyük nümayəndəsi olan Bəhmənyar «Təhsil», «Gözəllik», «Səadət»,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«Musiqi kitabı» «Metafizikanın mövzusu»,  «Mövcudatının  mərtəbələri» və s. əsərlərini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yazmışdır. Bəhmənyara görə, hər şeyin səbəbi və nəticəsi var, bədən əqlin sayəsində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olur. Mövcudat zəruri və mümkün olandır. Hərəkət zamana görə  deyil, zaman hərəkətə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olunur. Bəhmənyarın varlıq təlimi hərtərəfli işlənmiş təlimdir. Bəhmənyarın məntiqə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dair yazdığı əsərləri indi də öz əhəmiyyətini saxlamaqdadır. O, idrakı– hissi və məntiqi olaraq  iki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hissəyə bölmüşdür. İdrakın mənbəyi də ikidir: hissi təcrübə və əqli təfəkkür. Bəhmənyar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materiya, forma, cisim, zaman, hərəkət və s. kimi fəlsəfi  kateqoriyaları qarşılıqlı əlaqədə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götürüb tədqiq etmişdir. Cisim üç ölçülü (uzunluğu, hündürlüyü və eni olan) substansiya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olunur. Materiya və formadan yaranması səbəbinə görə cisim mürəkkəb substansiya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adlanır. Materiya və formanın qarşılıqlı əlaqəsi, onların bir– birindən ayrılmaması Bəhmənyar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tərəfindən əsaslandırılmışdır. Peripatetik filosof, Aristotelin və İbn Sinanın mövqelərindən çıxış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Bəhmənyar hərəkəti  potensialdan aktuala keçid kimi səciyyələndirmişdir. Filosofa görə </w:t>
      </w:r>
    </w:p>
    <w:p>
      <w:pPr>
        <w:sectPr>
          <w:pgSz w:w="11906" w:h="16838"/>
          <w:pgMar w:top="590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cisim, onun hərəkəti və  zaman bir – birindən ayrılmazdır. Biri digərini şərtləndirir. İdrak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nəzəriyyəsində idrak prosesində hissi və rasional momentlərin mövcudluğu qəbul olunur.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Ümumiyyətlə, Bəhmənyarın təlimi sonrakı alimlər nəslinin yetişməsində mühüm rol oynamışdır. </w:t>
      </w:r>
    </w:p>
    <w:p>
      <w:pPr>
        <w:autoSpaceDN w:val="0"/>
        <w:tabs>
          <w:tab w:pos="910" w:val="left"/>
          <w:tab w:pos="3184" w:val="left"/>
        </w:tabs>
        <w:autoSpaceDE w:val="0"/>
        <w:widowControl/>
        <w:spacing w:line="271" w:lineRule="auto" w:before="1378" w:after="0"/>
        <w:ind w:left="262" w:right="0" w:firstLine="0"/>
        <w:jc w:val="left"/>
      </w:pP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23. Azərbaycan maarifçilik fəlsəfəsi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Maarifçilik feodalizmdən kapitalizmə keçid dövrünün ictimai-siyasi, fəlsəfi, hüquqi, əxlaqi,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bədii-estetik ideyalar sistemidir və dünya fəlsəfi fikir tarixini ictimai tərəqqi, bərabərlik,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şəxsiyyət azadlığı kimi humanist prinsiplərlə zənginləşdirmişdir.  Maarifçilik ideyaları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həyatda ciddi dəyişikliklər tələb etməsi, cəmiyyətin tərəqqisində elmin, maarifin rolunu vacib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hesab etməsi, insan idrakının gücünə hədsiz inamı ilə fərqlənir. İnsanın şəxsi ləyaqətinə hörmət,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fikir və mənəvi azadlıq ideyaları maarifçiliyin əsasını təşkil edir. Kapitalizmin inkişafı ilə bağlı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olaraq, ölkədə baş verən radikal ictimaiiqtisadi və mədəni-elmi dəyişikliklər cəmiyyətin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həyatına böyük təsir göstərmiş, insanların əqli, mədəni düşüncə tərzlərini genişləndirərək,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dünyəvi biliklərin məişətə nüfuz etməsi və sxolastik təsəvvürlərin fəaliyyət dairəsini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məhdudlaşdırmışdı. Bu dövrdə ilahiyyat öz ideyalarını artıq elmə qəbul etdirə bilmir və elmin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dindən, fəlsəfənin ilahiyyatdan, orta əsrlər sxolastikasından ayrılması mərhələsi başlayır. Qeyd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edək ki, Azərbaycanda maarifçilik fəlsəfəsi XIX əsrin ortalarında formalaşmağa başlamış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sxolastikanın, cəhalətin inkarı kimi ictimai fikir tarixində özünəməxsus yer tutmuşdur. Həmin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 Azərbaycan fəlsəfəsi klassik ənənələri, yeni dünyagörüşünü və sosial-siyasi baxışları özündə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cəmləşdirməsi ilə fərqlənir. A.Bakıxanovun, M.F.Axundovun və H.Zərdabinin ideya irsi buna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gözəl nümunədir. Onların yaradıcılığı XIX əsrdə Azərbaycanda ictimai-fəlsəfi fikrin inkişafının 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mərhələsini özündə əks etdirir.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Rus çarizminin müstəmləkəçilik siyasətinə baxmayaraq, XIX əsrin 30-40-cı illərindən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başlayaraq, Azərbaycanda kapitalist münasibətləri təşəkkül tapmağa başlayır və elmə, maarifə,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Avropa həyat tərzinə böyük maraq oyanır. İqtisadi ticarət əlaqələrinin genişlənməsi obyektiv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olaraq, ölkəni ümumdünya əmtəə tədavülünə cəlb edir və milli şüurun formalaşmasına təkan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verir. XIX əsrdə Azərbaycan ədəbiyyatı, incəsənəti də öz tarixi inkişafının yeni dövrünü yaşayır.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A.Bakıxanov və M.F.Axundov tərəfindən milli dramaturgiyanın əsasının qoyulması, ədəbi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realizmin, satirik poeziyanın vüsət alması, milli teatrın və mətbuatın yaranması dövrün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 nailiyyətləridir. Bu dövr həmçinin Azərbaycanda təbii-elmi biliklərin yayılması, insanların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təhsil dairəsinə daxil olması ilə səciyyələnir. M.F.Axundov, H.Zərdabi, M.Şahtaxtlı və b.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həmvətənlərinin diqqətini həyatın tələblərindən irəli gələn kimya, fizika, biologiya, geologiya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təbiət elmlərinə yönəldirlər. Qeyd etmək lazımdır ki, Bakıxanovun fəaliyyəti ilə Axundovun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yaradıcılığının çiçəkləndiyi dövr arasında az bir müddət olmasına baxmayaraq, bu dövrdə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rasionalizmdən maarifçiliyə, köhnə metafizikanın məhdud doqmatik təfəkküründən maarifçilik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fəlsəfəsinə keçildi, idealist sxolastikanın yerini maarifçi materializm tutdu.  Azərbaycanda milli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maarifçiliyin vahid, qüdrətli bir sistem kimi təşəkkül tapması M.F.Axundovun adı ilə bağlıdır.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fikrincə, fəlsəfənin əsas vəzifəsi insan xidmət etməkdir. Filosofun əsas vəzifəsi isə xalqı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“qəflətdən” oyatmaq və ona həqiqətin yolunu göstərməkdir. Alim fəlsəfəni gerçəkliyin elmi </w:t>
      </w:r>
    </w:p>
    <w:p>
      <w:pPr>
        <w:sectPr>
          <w:pgSz w:w="11906" w:h="16838"/>
          <w:pgMar w:top="590" w:right="772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surətdə dərk edilməsi kimi qəbul etmiş və bildirmişdir ki, insanlar varlığın, Kainatın sirlərini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məntiq şəkildə anlamağın yollarını tapmalıdırlar. Axundov tərəfindən əsası qoyulmuş maarifçilik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ideyaları sonralar H.Zərdabi, M.Şahtaxtlı, C.Məmmədquluzadə, N.Nərinamov və b.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 inkişaf etdirmişlər. </w:t>
      </w:r>
    </w:p>
    <w:p>
      <w:pPr>
        <w:autoSpaceDN w:val="0"/>
        <w:autoSpaceDE w:val="0"/>
        <w:widowControl/>
        <w:spacing w:line="274" w:lineRule="auto" w:before="296" w:after="0"/>
        <w:ind w:left="262" w:right="0" w:firstLine="5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Ümumiyyətlə qeyd etmək lazımdır ki, XVIII əsr Qərbdə - İngiltərə, Fransa, Almaniya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>digər ölkələrdə təşəkkül tapan maarifçilik fəlsəfəsi və ideologiyası ümumbəşəri fəlsəfi və ictimai-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fikir tarixində xüsusi bir mərhələ  olub.  Feodalizmdən burjua sosial  sisteminə keçidin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qanunauyğunluqları ilə şərtləşən bu fəlsəfə və ideologiya yenicə yaranan və yüksəlməkdə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burjuaziyanın dünyəvi və praktiki maraqlarına müvafiq olaraq yeni keyfiyyət xüsusiyyətləri kəsb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etmiş, əqlimetafiziki düşüncələrdən, dini xurafatdan təmizləməklə, onun elmə va təcrübəyə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daha çox arxalanmasını təmin etmək, ictimai tərəqqi yolundakı maneələri aradan qaldıraraq,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inkişafını sürətləndirmək, insan azadlığına və hüquq bərabərliyinə nail olmaq kimi çox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böyük və şərəfli vəzifələrin həllini öz qarşısında məqsəd qoymuşdu.  Həmin səbəblərə görə, XVIII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əsrin sonu və XIX əsrin əvvəllərinda Azərbaycanda da maarifçilik ideyaları təşəkkül tapmağa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başladı. Qərb ölkələrinə və Rusiyaya nisbətən Azərbaycanda maarifçilik ideyalarının bir qədər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gec meydana çıxması o zamankı Azərbaycanın konkret siyasi-iqtisadi, sosial-mədəni şəraiti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bağlı olmuşdur. Belə ki, XVIII əsr Qərbdə və Rusiyada maarifçilik fəlsəfəsinin yaranması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inkişafının zəruri maddi və elmi-mədəni müqəddəm şərtləri kifayət dərəcədə yetişmişdisə,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həmin dövrdə Azərbaycanın intellektual-maarifçilik mühitinin zəruri amilləri ancaq başlanğıc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vəziyyətində idi.  Artıq XIX əsrdə, xüsusən də, onun ikinci yarısında Azərbaycanda burjua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 inkişaf edərək, feodal qaydalarını sıxışdırıb aradan qaldırmaq həddinə gəlib çatır.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Bununla yanaşı, intellektual-maarifçilik mühitinin yaranması və yayılması üçün zəruri elmi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biliklər də artıb çoxalır. Bu dövrdə ölkədə mədəni-mənəvi yüksəliş də diqqəti cəlb edir. Bunlar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 göstərir ki, Azərbaycanda intellektual - maarifçilik mühiti, necə deyərlər, “boş bir yerdə”,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zəmin olmayan bir məkanda yaranmayıb. Eyni zamanda, o, Azərbaycana ancaq Qərbdən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Rusiyadan köçürülmüş xalis kənar hadisə də deyildir. Çünki belə olsaydı, Azərbaycan maarifçiliyi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Qərb və Rusiya maarifçiliyinin sadəcə təkrarı olardı. Hansı ölkədə və nə vaxt yaranmasından asılı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olmayaraq, maarifçilik fəlsəfəsi və ideologiyasının mahiyyəti, əsas prinsipləri, məqsəd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vəzifələri əsasən eyni olur. Bununla yanaşı, onu da demək lazımdır ki, Azərbaycan maarifçiliyi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Azərbaycan ictimai mühitində yarandığından və təkcə Qərbin və Rusiyanın deyil, həm də Şərqin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mütərəqqi ideya-fəlsəfi ənənələrindən istifadə etdiyindən, o, özünəməxsus spesifik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xüsusiyyətlər kəsb etmiş, orijinal inkişaf yolu tuta bilmişdir. Məhz buna görə də, Azərbaycan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maarifçilik ideyaları Azərbaycan xalqının milli intibahına, mədəni tərəqqisinə güclü təsir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göstərmişdir. </w:t>
      </w:r>
    </w:p>
    <w:p>
      <w:pPr>
        <w:autoSpaceDN w:val="0"/>
        <w:tabs>
          <w:tab w:pos="750" w:val="left"/>
          <w:tab w:pos="2574" w:val="left"/>
        </w:tabs>
        <w:autoSpaceDE w:val="0"/>
        <w:widowControl/>
        <w:spacing w:line="245" w:lineRule="auto" w:before="1380" w:after="0"/>
        <w:ind w:left="262" w:right="0" w:firstLine="0"/>
        <w:jc w:val="left"/>
      </w:pP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24. Ürməvi, Sührəvərdi, Şəbüstərinin fəlsəfəsi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 Azərbaycan fəlsəfəsi fikrində də məntiq, qnoseologiya, dünyagörüşü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problemlərinə marağın güclü olması, onun Şərq və ümumdünya fəlsəfi fikir ilə qarşılıqlı əlaqədə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etdiyini təsdiq edir. Orta əsr Azərbaycanın  fəlsəfi ideyaları çox hallarda  Antik ölkə </w:t>
      </w:r>
    </w:p>
    <w:p>
      <w:pPr>
        <w:sectPr>
          <w:pgSz w:w="11906" w:h="16838"/>
          <w:pgMar w:top="590" w:right="772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filosoflarının, xüsusilə Platon  və Aristotelin  təsirində inkişaf etmişdir. Bu dövr Azərbaycan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filosofların  dünyagörüşün  “peripatelik” səciyyə daşıması, əsasən Aristotelin  təsiri ilə izah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edilməlidir.Peripatetiklik-dünyagörüşün dualist səciyyəsindən  irəli gəlirdi. Həmin 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mövqe-yin tərəfdarları materializm  ilə idializm arasında  tərəddüd edirdilər, onları nə ardıcıl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materialist, nə də tam idialist, hesab etmək olmazdı. Azərbaycan filosoflarından Bəhmənyar,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Şührəvərdi, Ürməvi və b. həmin mövqedən çoxlu əsərlər yazmışdır. Əslində islam dininin əmələ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gəlməsi və yayılması tarixi zərurət olmuş, zamanın tələbindən doğmuşdur. İslamda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ziddiyyətlər olsa da, müəyyən mənada lakin qüvvələrin mənafeyinə xidmət etsə də, mahiyyət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etibarilə o, mütərəqqi dindir, cəmiyyətin sosial-mənəvi tərəqisinə kütlələrin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saflaşdırılmasına xidmət etmişdir.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əsrlərdə Azərbaycanda işraqilik fəlsəfəsinin yaradıcısı hesab olunan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Şihabəddin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Yəhya Sührəvərdi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(1154–1191) də Miyanəci kimi azadfikirlilikdə və dinsizlikdə günahlandırılaraq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edam edilmişdir. O.Şərqdə «öldürülmüş filosof» (Əl– Fəyləsuf əl– Məqtul») kimi tanınmışdır.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Fitri istedadı, orijinal fəlsəfi fikirləri ilə çoxlarının peyğəmbər adlandırdığı, şair–filosof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Şihabəddin Sührəvərdi orta əsrlərdə peripatetizmin ən görkəmli nümayəndəsi olmuşdur.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Z.Məmmədov filosofun 52 əsərindən on üçünün peripatetizm,, on beşinin sufizm, səkkizinin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işraqilik, on altısının isə müxtəlif mövzular üzrə qruplaşdığını qeyd etmişdir. Onun «Filosofların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görüşləri», «Baxışlar», «Müqavimətlər», «İşıq heykəlləri», «İşraq hikməti» və s. əsərləri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yayılmışdır. O, fəlsəfi kateqoriyaların yeni təsnifatını işləyib həzırlamışdır. Filosof mühüm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məsələlərə– varlıq və onun növləri, substansiya və aksidensiya (hər şeyin təsadüfi, keçici,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müvəqqəti əhəmiyyətsiz xassəsi), materiya və forma, cisim və onun hərəkəti, səbəb və nəticə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s. öz münasibətini bildirmişdir. İşraqilik fəlsəfəsinə görə, işıq və onun kölgəsindən ibarət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mövcudluğun zirvəsi mütləq işıq– işıqlar işığıdır (Nur əl– Ənvər). Bu vahid işıqdan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işıqlar və onların kölgələri (cisimlər) yaranır. İşraqiliyə görə, insan ruhu abstrakt işıqdan əmələ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gələn işıqdır. İnsanın bütün fəaliyyəti onda olan abstrakt işığın sayəsində baş verir. «Filosofların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görüşləri» traktatında ilk nəticədən mövcudatın meydana çıxması prosesi belə şərh edilir: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«Yaradıcıya və öz ağıllığına nisbətdə, öz imkanına və öz ağıllılığına nisbətdə, öz mahiyyətinə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 ağıllığına nisbətdə onun üç cəhəti vardır. Öz yaradıcısına və öz ağıllığına nisbətə görə (bu, 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şərəfli cəhətdir) ondan başqa bir əql vücuda gəlir. Öz imkanına və öz ağıllılığına nisbətə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(bu, ən aşağı cəhətdir) ondan göy  sferası, öz mahiyyətini anlamasına görə göy  sferasının nəfsi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vücuda gəlir. Eləcə də ikinci (əqldən) üçüncü əql, ikinci göy sferası və göy sferasının nəfsi,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üçüncü (əqldən) dördüncü əql, üçüncü göy sferası və göy sferasının nəfsi, dördüncü (əqldən)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beşinci əql, dördüncü göy sferası və göy sferasının nəfsi, beşinci (əqldən) altıncı əql, beşinci göy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sferası və göy sferasının nəfsi, altıncı (əqldən) yeddinci əql, altıncı göy sferası və göy sferasının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nəfsi, yeddinci (əqldən) səkkizinci əql, yeddinci göy sferası və göy sferasının nəfsi, səkkizinci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(əqldən) doqquzuncu əql, səkkinzinci göy sferası və göy sferasının nəfsi, doqquzuncu (əqldən)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onuncu əql, doqquzuncu göy sferası və göy sferasının nəfsi, onuncu (əqldən) ünsürlər aləmi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insani nəfslər (vücuda gəlir»). Sührəvərdi göstərirdi ki, İlk materiya elə bir substansiyadır ki,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gah od formasına, gah da hava formasına, gah su formasına, gah da torpaq formasına girir.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təzahürləri, o cümlədən–cism, say, fiqurlar, rəng, isti, soyuq və s. aksidensiyalarla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fərqlənir. Sührəvərdi bir sıra fəlsəfi kateqoriyalara da öz münasibətini bildirmişdir. Onun maraqlı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ictimi– siyasi fikirləri də olmuşdur.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0" w:firstLine="5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 Azərbaycan filosofları içərisində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Siracəddin Urməvi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(1198– 1288) özünəməxsus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fikirləri ilə seçilir. Onun məntiqə, fəlsəfəyə və s. dair əsərləri məşhurdur. «Məntiqə və fəlsəfəyə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dair Nurların doğuşları», «Hikmət incəlikləri», «Haqqın bəyanı», «Metodlar», «Ziddiyyətin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misallarına dair traktatlar», «Təhsil», «Suallar» və s. əsərlər bu qəbildəndir. Onun kitabları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içərisində ən çox yayılanı «Nurların doğuşları» əsəri olmuşdur. Urməvi «varlığı» onun əksi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«yoxluq» anlayışı ilə qarşılıqlı  götürmüşdür. O, bu anlayışları müxtəlif aspektdə nəzərdən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keçirdikdən sonra üç cisimdə quruplaşdırmışdır: 1) vacib varlıq– qeyri– mümkün yoxluq; 2) vacib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yoxluq– qeyri– mümkün varlıq və 3) mümkün varlıq– mümkün yoxluq. Peripatetik sələfləri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Siracəddin Urməvi göstərirdi ki, vacib varlıq sözü də iki qisimdir. «Biri özü– özlüyündə vacib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varlıq, digəri isə başqasının sayəsində vacib varlıqdır. Özü– özlüyündə vacib varlıq odur ki,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mahiyyəti (substratı) yoxluğu qəbul etmir, bəlkə onun varlığı elə onun öz mahiyyətindədir.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>Başqasının sayəsində vacib varlıq odur ki, onun mahiyyəti yox ola bilər, onun varlığı başqa-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sındadır». Urməvi mövcudatda səbəbiyyətin obyektivliyini qəbul edir. Mövcud olan hər şey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səbəbin nəticəsidir. Həmin səbəb də digər bir səbəblə nəticələnir. Bu, sonsuz davam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Filosofa görə, hərəkət on kateqoriyadan dördünə–kəmiyyət, keyfiyyət, məkan və vəziyyətə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 verir. Astronomiya sahəsində maraqlı fikirlər söyləyən Urməvi dövrünün elmi nailiyyətlərinə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yiyələndiyini sübut etmişdir. Onun insan orqanizmi haqqında da maraqlı fikirləri diqqəti cəlb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İdrak nəzəriyyəsi, məntiq, etika və sosial– siyasi görüşləri də öz dövrünə görə mütərəqqi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əhəmiyyət daşımışdır.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XIII-XIV əsrlərdə Azərbaycanda </w:t>
      </w:r>
      <w:r>
        <w:rPr>
          <w:rFonts w:ascii="Calibri" w:hAnsi="Calibri" w:eastAsia="Calibri"/>
          <w:b/>
          <w:i w:val="0"/>
          <w:color w:val="222222"/>
          <w:sz w:val="24"/>
        </w:rPr>
        <w:t>Mahmud Şəbüstəri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Təbrizi “Sirlər baxçası” fəlsəfi poeması </w:t>
      </w:r>
      <w:r>
        <w:rPr>
          <w:rFonts w:ascii="Calibri" w:hAnsi="Calibri" w:eastAsia="Calibri"/>
          <w:b w:val="0"/>
          <w:i w:val="0"/>
          <w:color w:val="222222"/>
          <w:sz w:val="24"/>
        </w:rPr>
        <w:t>ilə şöhrət qazanmışdı. O, “Həqiqət axtaranların aynası”, “Səadətnamə”, “Şahidnamə” və s.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əsərlərində sufi panteizmi ilə peripatetizmin fəlsəfi mövqelərini, xüsusən sonuncunun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rasionalizmə münasibətini birləşdirmiş, mühüm və mümkün varlıq, idrak və mərifət, nəfs, ruh,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ümumi və xüsusi, bütöv və hissə anlayışlarının mahiyyəti və qarşılıqlı əlaqəsini panteizm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baxımından izah etmişdir. İslamın təfsirini sufilik mövqeyindən verən Məhəmməd Təbrizinin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kosmoqonik, ontoloji, qnoseoloji, etik görüşləri dialektik bünövrəyə söykənirdi. Bu dövrdə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yaşamış Zülfüqar Şirvani, Şəms Təbrizi və b. dünyagörüşü bidət yönümlü mistik panteizmi və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222222"/>
          <w:sz w:val="24"/>
        </w:rPr>
        <w:t>sosial bərabərliyə istiqamətli demokratik ictimai-siyasi ideyaları ilə səciyyələnirdi.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1326" w:after="0"/>
        <w:ind w:left="72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25. Elmi idrak və onun spesifik cəhətləri. Elmi idrakın metod və formaları</w:t>
      </w:r>
    </w:p>
    <w:p>
      <w:pPr>
        <w:autoSpaceDN w:val="0"/>
        <w:autoSpaceDE w:val="0"/>
        <w:widowControl/>
        <w:spacing w:line="266" w:lineRule="auto" w:before="302" w:after="0"/>
        <w:ind w:left="262" w:right="20" w:firstLine="48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Dünyanın dərk edilməsi prosesi özünün ən yüksək ifadəsini elmdə tapir. Elm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fəaliyyətinin tarixən qərarlaşmış, gerçəkliyin dərk olunmasına və onun praktiki dəyişdirilməsinə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yönəldilmiş formasıdır. Elm təkcə insan şüurundan kənarda mövcud olan predmet və hadisələri,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 və qarşılıqlı təsirin müxtəlif pillələrini, formalarını deyil, həmçinin onların şüurdakı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inikasını, insanın zəngin təkrarolunmaz mənəvi dünyasını da əhatə edir.  Elmin bir sıra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funksiyaları var, onlardan xüsusilə bunları qeyd etmək olar: 1) elmin mədəni-dünyagörüşü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funksiyası; 2) elmin bilavasitə məhsuldar qüvvə olmasından irəli gələn funksiyası; 3) elmin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 olmasından irəli gələn funksiyası. </w:t>
      </w:r>
    </w:p>
    <w:p>
      <w:pPr>
        <w:sectPr>
          <w:pgSz w:w="11906" w:h="16838"/>
          <w:pgMar w:top="590" w:right="772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982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Elmin mədəni-dünyagörüşü funksiyası, empirik və nəzəri biliklər sistemi olmaq etibarilə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göstərir ki, elm bir tərəfdən mədəniyyətin, digər tərəfdən isə dünyagörüşünün tərkib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hissəsinə çevrilərək, ictimai şüur formaları içərisində xüsusi status qazanmışdır. </w:t>
      </w:r>
    </w:p>
    <w:p>
      <w:pPr>
        <w:autoSpaceDN w:val="0"/>
        <w:autoSpaceDE w:val="0"/>
        <w:widowControl/>
        <w:spacing w:line="264" w:lineRule="auto" w:before="62" w:after="0"/>
        <w:ind w:left="982" w:right="0" w:hanging="36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Elmin bilavasitə məhsuldar qüvvəyə çevrilməsilə əlaqədar olaraq, qazandığı funksiyası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>sosial həyatın və insan fəaliyyətinin bütün sahələrində aydın nəzərə çarpan müasir elmi-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texniki tərəqqinin miqyas və tempi ilə bağlıdır. İstehsal prosesində elmin polu artmış,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praktiki olaraq hər şey, hər bir proses elmin predmetinə çevrilmişdır. </w:t>
      </w:r>
    </w:p>
    <w:p>
      <w:pPr>
        <w:autoSpaceDN w:val="0"/>
        <w:autoSpaceDE w:val="0"/>
        <w:widowControl/>
        <w:spacing w:line="259" w:lineRule="auto" w:before="60" w:after="0"/>
        <w:ind w:left="982" w:right="22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Müasir elmi-texniki tərəqqi dövründə elm özünün 3-cü funksiyasını kəsb edərək,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qüvvəyə çevrilmişdır. Hazırda elmi nəticə və metodlardan sosial iqtisadi inkişafın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qlobal miqyaslı plan və proqramlarının tərtibində geniş istifadə edilir.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Elmi idrakın formaları: anlayış, mühakimə, əqli nəticə, fakt, problem, ideya, prinsip,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qanun, fərziyyə, nəzəriyyə, hipotez.  Elmi idrakın mühüm formalarından biri problemdir.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 elmi idrakın zəruri momenti, köhnə bilikdən yeni biliyə, biliksizlikdən biliyə keçid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mərhələsidir. Elmi idrakın problemlə bağlı olan mühüm formalarından biri ideyadır. İdeya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məntiqi cəhətdən biliklərin sistemləşdirilməsi və nəzəriyyənin qurulması prosesini xarakterizə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İdeya nəzəriyyənin elementi, onun əsası, nəzəriyyə isə artıq inkişaf edib formalaşmış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ideyadır. Nəzəriyyə gerçəkliyin müəyyən sahəsinə aid olan hadisələri təsvir və izah edən biliklər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sistemidir. Hipotez hər hansı bir hadisənin səbəbini izah edən və hazırki zamanda hələ sübut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edilməmiş elmi fərziyyədir.  Elmi idrakın (ümumi) metodları: müşahidə, müqayisə, ölçmə,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eksperiment, analiz və sintez, induksiya və deduksiya və b. </w:t>
      </w:r>
    </w:p>
    <w:p>
      <w:pPr>
        <w:autoSpaceDN w:val="0"/>
        <w:autoSpaceDE w:val="0"/>
        <w:widowControl/>
        <w:spacing w:line="266" w:lineRule="auto" w:before="298" w:after="48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Müşahidə elmi idrakın başlanğıc nöqtəsi olub, elmi idrakın müxtəlif sahələrində,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cümlədən təbiətşünaslıqda geniş tətbiq olunur. Müşahidə obyektin məqsədli və müntəzəm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qavranılması prosesidir. Müqayisə gerçəkliyin müəyyən sahəsinə daxil olan cisim və hadisələrin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oxşar və fərqli cəhətlərini müəyyən etməyə imkan verən idraki üsuldur. Eksperiment latın sözü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olub, sınaq, təcrübə, sübut deməkdir. Eksperiment həmişə müşahidə ilə bağlı olur. Lakin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müşahidədən fərqli olaraq, eksperiment zamanı insan hadisələri yalnız seyr etməklə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kifayətlənmir, həm də onların gedişinə fəal müdaxilə edir, onları elə bir süni vəziyyətə gətirir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vəziyyətdə onların xassələrini öyrənmək daha asan olur.  Analiz öz məzmunu etibarilə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hansı bir tamı, yaxud mürəkkəb hadisəni fikrən tərkib hissələrinə, elementlərinə, əlaqələrinə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>
        <w:trPr>
          <w:trHeight w:hRule="exact" w:val="33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ayırmaq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onlardan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bəzilərini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seçib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götürmək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üçün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istifadə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olunan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üsul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</w:tr>
    </w:tbl>
    <w:p>
      <w:pPr>
        <w:autoSpaceDN w:val="0"/>
        <w:autoSpaceDE w:val="0"/>
        <w:widowControl/>
        <w:spacing w:line="245" w:lineRule="auto" w:before="4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qanunauyğunluqların məcmusudur. Sintez isə cismin ayrı-ayrı hissə və elementlərini fikrən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tam halında birləşdlrməyə imkan verən üsul və qanunauyğunluqların məcmusudur.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elmi nəzəri səviyyədə isə spesifik idrak metodları bunlardır: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(onlara ideal obyektin qurulması metodları da demək olar): abstraksiya, ümumiləşdirmə,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formalaşdırma,aksiolmalaşdırma, modelləşdirmə,hipotetik deduksiya, abstrakdan konkretə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yüksəlmə, tarixi və məntiqi,riyazi metodlar,sistem sturuktur təhlil, müqayisə, analogiya və 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Abstraktiya metodunun əsasında belə bir tələb durur ki, insan öyrəndiyi obyekti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xassələrini birdən-birə tam dərk edə bilmir.Bu mümkün deyildir. İnsanın fikri hər anda obyektin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və ya başqa tərəfini,xassəsini əhatə edir, öyrənir. Ümumiləşdirmə elə idrak metodudur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nəticəsində tədqiq olunan obyektin ümumi xassələri və əlamətləri müəyyənləşdirilir.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Formalaşdırma elə idrak metodudur ki, müəyyən obyekt öyrənilərkən onun formaları, simvolları </w:t>
      </w:r>
    </w:p>
    <w:p>
      <w:pPr>
        <w:sectPr>
          <w:pgSz w:w="11906" w:h="16838"/>
          <w:pgMar w:top="572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0" w:lineRule="auto" w:before="0" w:after="48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konstruksiyaları məzmundan ayrılıb ümumiləşdirilir, öyrənilir, ümumi məzmun xassələri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da nəticələrə gəlinir. Aksiomlaşdırma idrak metoduna görə müəyyən nəzəri bilik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almaq üçün əvvəlcə elə dayaq, çıxış nöqtələri irəli sürülür ki,həmin vəziyyət heç bir sübut tələb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rHeight w:hRule="exact" w:val="33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etmir,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aksion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səciyyəsi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daşıyır.Elmi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idrakın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spesifik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metodlarından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biri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də </w:t>
            </w:r>
          </w:p>
        </w:tc>
      </w:tr>
    </w:tbl>
    <w:p>
      <w:pPr>
        <w:autoSpaceDN w:val="0"/>
        <w:autoSpaceDE w:val="0"/>
        <w:widowControl/>
        <w:spacing w:line="257" w:lineRule="auto" w:before="48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modelləşdirmədir.Hazırda elmin bütün sahələrində bu metoddan daha geniş istifadə olunur.Bu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məqsədlə predmetlərin oxşrlıq əlamətlərindən istifadə olunur.Hazırda elmi idrakda riyazi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metodlardan da səmərəli istifadə olunur. Riyazi metodlardan təkcə dəqiq texniki elmlərdə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deyil,  həm  də təbiət  və ictimai elmlərdə  də istifadə olunur.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Elmi idrakın ən yüksək formasını ehtimallar, fərziyyələr (hipotezlər) və nəzəriyyələr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Yuxarıda da  qeyd etdik ki,bütün idrak aparatı ehtimallı proqnozlaşdırma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sistemidir.Fərziyyə faktlardan və əqli nəticələrdən meydana çıxan dünyanın hələlik dərk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olunmamış sahələrinə nüfuz etmək məqsədi daşıyan idrakı müəyyənlikdir, gümandır,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qabaqcadan verilmiş ideyadır. Fərziyyə yalnız təsdiq olunmuş, həm də təkzib edilir,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dəqiqləşdirilir,düzəldilir və ya aradan çıxır. Nəzəriyyə anlayışı isə sözün geniş mənasında 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aləmin hər hansı sahəsin-də,hər hansı hadisələr haqqında həqiqi sınanılmış təsəvvürlər,ideyalar,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prinsiplər sistemi  nəzərdə tutulur. Daha dar mənada isə nəzəriyyə real gerçəkliyin bu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digər sahəsinin mövcudluğu  və inkişafının xarakterini müəyyən edən, onun xassələri,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qanunauyğunluqları, səbəb-nəticə əlaqələri, deferminatları, mahiyyəti haqqında  ən yüksək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əsaslandırılmış, məntiqi ziddiyətlərsiz  baxışlar  verən  bitkin elmi biliklər sistemidir. Elə idrak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  də vardır ki, onlar idrakın bütün sahəsində, empirik və nəzəri səviyyələrində eynilə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 istifadə olunur, universal idrak metodları hesab edilirlər: analiz və sintez, induksiya 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alduksiya, abstrakdan konkretə yüksəlmə,tarixi və s.məntiqi  və s. Analiz və sintez ən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 metodudur. İdrakda onlar qarşılıqlı vəhdətdə çıxış edir, biri digərsiz mümkün deyildir.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Deməli analiz metodu, öyrənilən obyekti daxili struktur hissələrinə, tərəflərinə parçalayıb tədqiq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 deməkdir.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Sintez isə elə metoddur ki, bunun vasitəsilə öyrənilən predmet və ya hadisəni təşkil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tərəflər, xassələr haqqında əldə olunan bilik fikrən birləşdirilir və vəhdət, sintez halında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götürülür.Sintez konkret və abstr-aktın, təkcə və ümuminin, fərq və eyniyətin və s. dialektikasını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açmağı və tədqiq etməyə, onlara, “əksliklərin vəhdəti və mübarizəsi” kimi  baxmağa imkan verir.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Predmet və hadisələrin tədqiqi metodlarından  biri də induksiya və deduksiyadır. Məlum olduğu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əqli nəticənin dialektik təbiəti ümuminin, xüsusinin və təkin qarşılıqlı əlaqəsi  ilə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olunur. Fikrin təkcədən ümumiyə doğru inkişafı induksiyadır. İnduksiya və deduksiya idrakın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dialektik prosesinin nəzəri mometləridir. Bunlar idrakın vahid inkişaf yolunun iki tərəfi olub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 təşkil edirlər. İdrak prosesində induksiyanın rolu nə qədər  böyük olsa da, deduksiyasız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zəif və birtərəflidir. İnduksiyanın məhdudluğu nədən ibarətdir? Induktiv nəticə ayrı-ayrı faktların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ümumiləşdirilməsi  nəticəsində alınır. Bir sıra şeylərdə müəyyən bir xassənin təkrar olunmasının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sadəcə müşahidə edilməsi  hələ heçdə bu xassənin həmin sinfə mənsub olan bü-tün  şeylər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 zəruri, qanunauyğun olduğuna sübut deyildir. Məhz buna görədə elmi idrakın zəruri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tamamlayıcı momenti kimi ümumidə təkcəni, konkreti axtarmaq metodu olan deduksiya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zəruridir. Predmet və hadisələrin dərk olunması həm də elmi idrakın məntiqi və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metodların köməyilə həyata keçirilir. Bunlar idrakın inkişafı prosesində vəhdət təşkil edirlər. </w:t>
      </w:r>
    </w:p>
    <w:p>
      <w:pPr>
        <w:sectPr>
          <w:pgSz w:w="11906" w:h="16838"/>
          <w:pgMar w:top="590" w:right="772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5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26. Fəlsəfədə insan problemi. Antropososiogenez problemi</w:t>
      </w:r>
    </w:p>
    <w:p>
      <w:pPr>
        <w:autoSpaceDN w:val="0"/>
        <w:autoSpaceDE w:val="0"/>
        <w:widowControl/>
        <w:spacing w:line="269" w:lineRule="auto" w:before="304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 yer üzərindəki canlıların ən alisi olmaqla bərabər, həm də ictimai və elmitexniki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tərəqqinin subyekti, fəlsəfənin əbədi problemlərindən biridir. Qədim Yunan filosofu Diogen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əlimdə çıraq insan axtarıram deyirdi. Protaqor isə insanı bütün şeylərin ölçüsü və təbiətin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ayrılmaz hissəsi hesab edirdi. Orta əsrlər İslam fəlsəfəsində insan bütün hadisələrin şərhində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başlıca yer tuturdu. İslam filosoflarının fikrincə, insanın mənəvi simasını müəyyən edən iki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başlıca xətt var: özünüdərketmə və cəmiyyəti dərketmə.  Yeni Dövr fəlsəfəsinin görkəmli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nümayəndələri insanı təbiət münasibətləri sisteminə daxil edir və onu idrakın predmeti hesab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etmiş, bioloji və sosial-etik aspektdə tədqiq etmişlər. XVIII əsr Fransız maarifçiləri insan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münasibətlərinə daha çox diqqət yetirmişlər. Onların fikrincə, insan azad doğulur,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lakin azad olmur. İnsanın azad olması “ictimai müqavilə”, yəni cəmiyyətin həyatını tənzimləyən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qanunlar əsasında mümkündür. </w:t>
      </w:r>
    </w:p>
    <w:p>
      <w:pPr>
        <w:autoSpaceDN w:val="0"/>
        <w:autoSpaceDE w:val="0"/>
        <w:widowControl/>
        <w:spacing w:line="259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İnsanın konkret varlıq kimi öyrənilməsi, daha çox XIX əsrə təsadüf edir. Məsələn, klassik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Alman fəlsəfəsinin görkəmli nümayəndələrindən biri olan Feyerbax insanı təbiətdən ayırmır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 konkret varlıq kimi götürürdü. Alman filosofu F.Nitsşeye görə insan vəhşi heyvana çevrilib,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 instinktlərin iradəsinə verməlidir. Şopenhayer də Nitsşe kimi iradə və instinkti əsas şərt,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başlanğıc kimi qəbul edirdi (irrasionalizm). Onun fikrincə, insan vəhşi heyvan kimidir. </w:t>
      </w:r>
    </w:p>
    <w:p>
      <w:pPr>
        <w:autoSpaceDN w:val="0"/>
        <w:autoSpaceDE w:val="0"/>
        <w:widowControl/>
        <w:spacing w:line="266" w:lineRule="auto" w:before="296" w:after="0"/>
        <w:ind w:left="262" w:right="20" w:firstLine="81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Heyvanların həyatı əzabəziyyət içərisində keçdiyi kimi insanın da həyatı əzablarla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doludur və çox zaman o təsadüflərdən asılı olur.  İnsan haqqında təlimlər içərisində personalizm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neotomizm xüsusilə diqqəti cəlb edir. Personalizm şəxsiyyəti ilkin yaradıcı reallıq və 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dəyərli mənəvi sərvət hesab edən fəlsəfi-idealist cərəyandır. Personalizmə görə dünya ən ali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person olan Allahın təzahürüdür. Şəxsiyyət Allahın xüsusi və müvəqqəti daşıyıcıdır. Allah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gücünü yalnız insan vasitəsilə həyata keçirə bilər. Personalistlər insanın bütün bədbəxtliklərinin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səbəbini texnikanın inkişafında görürdülər. Neotomizm cərəyanının nümayəndələrinin fikrincə,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təbii yolla yaranır, təbiət qanunlarına tabe olur, onun qəlbi, ruhu isə Allah tərəfindən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yaradılır, məhz buna görə də o ölməzdir. İnsanın əsas məqsədi Allaha qovuşmaqdan ibarətdir. </w:t>
      </w:r>
    </w:p>
    <w:p>
      <w:pPr>
        <w:autoSpaceDN w:val="0"/>
        <w:autoSpaceDE w:val="0"/>
        <w:widowControl/>
        <w:spacing w:line="197" w:lineRule="auto" w:before="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Onların yorğunluğunu, istirablarını, qəlblərində olan boşluğu yalnız Allah aradan qaldıra bilər.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Ümumiyyətlə qeyd etmək lazımdır ki, varlıq (ontologiya) və idrak (qnoseologiya)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təlimlərində insan problemi, xüsusilə onun mənşəyi, mahiyyəti, təbiətdə tutduğu yeri,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cəmiyyətdə rolu məsələləri fundamental fəlsəfi problemlərdən biri kimi nəzərdən keçirilir.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 meydana gələndən bu günə qədər insan problemi onun diqqət mərkəzində olmuşdur.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Antik dövr mütəfəkkirləri Qədim Hindistanda, Çində, Yunanıstanda insana kosmosun bir hissəsi,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hardasa zamandan kənarda təbiətin «nizamı», «qaydası» kimi çıxış edən, özündə dünyanın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əsaslarını - suyu, odu, havanı, torpağı, efiri birləşdirən varlıq kimi baxırdılar. Sonra struktur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baxımından Platonda qeyd edildiyi kimi, insan ruh və bədəndən ibarət hesab olunurdu. Aristotel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isə iki – ruh və bədəni bir reallığı təşkil edən kimi təsvir etmişdir. Ənənəvi olaraq Hind və Çin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mütəfəkkirlərinin rolunu azaltmadan insan haqqında təlimi yaradan ilk filosof kimi Sokratın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(b.e.ə.470-399) olduğu göstərilir. Onun sələfləri və müasirləri, məsələn, sofistlər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probleminə mühüm əhəmiyyət verməklərinə baxmayaraq, ilk dəfə olaraq Sokrat, Siseronun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şəhadətinə görə, antik müdriklərin hamısından əvvəl fəlsəfəni və kosmik problematikanı yerə </w:t>
      </w:r>
    </w:p>
    <w:p>
      <w:pPr>
        <w:sectPr>
          <w:pgSz w:w="11906" w:h="16838"/>
          <w:pgMar w:top="596" w:right="772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endirdi, şəhərlərə və digər insan məskənlərinə diqqət artırıldı, vətəndaşları, hər şeydən əvvəl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həyatı, zövqü, xeyir və şər haqqında düşünməyə məcbur etdi. Sokrat əsas diqqəti insanın daxili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həyatına vermişdir. Sokratın fikrincə, müdriklərin məşğul olduğu ali fəaliyyət səviyyəsi insanı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öyrənməklə əlaqədar olmalıdır. Əgər onun sələflərini təbiətin nə olduğu, şeylərin sonuncu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reallığının nə olduğu maraqlandırırdısa, Sokratı insanın mahiyyəti nədir, onun təbiəti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sonuncu reallığı nəylə bağlıdır sualları maraqlandırırdı. Sokrat insan anlayışını mənəviyyat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səviyyəsinə, ruh haqqında təlim səviyyəsinə qədər məhdudlaşdırmasına baxmayaraq («insan –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ruhdur» və «ruh – insandır»), tam əsasla təsdiq etmək olar ki, Sokratın ideyaları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mahiyyətinin sonrakı tədqiqlərinə güclü təsir göstərmişdir. </w:t>
      </w:r>
    </w:p>
    <w:p>
      <w:pPr>
        <w:autoSpaceDN w:val="0"/>
        <w:autoSpaceDE w:val="0"/>
        <w:widowControl/>
        <w:spacing w:line="274" w:lineRule="auto" w:before="296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Daha yüksək səviyyədə insan antik mütəfəkkirlər Platon (427-347) və Aristotel (384-322)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tərəfindən öyrənilmişdir. İnsanın mahiyyəti haqqında onların irəli sürdüyü ideyalar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haqqındakı sonrakı təsəvvürlərə kömək etmişdir. Platonun insan haqında təlimi iki postulata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əsaslanır. Birincisi, onun ümumfəlsəfi konsepsiyasından çıxır. Həmin konsepsiyaya görə,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yaratmamalı, artıq ideyalar dünyasında olanları təcəssüm etdirməlidir. İnsan yalnız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ideyaları seçməkdə azaddır.  İkincisi, Platona görə insanın mahiyyəti onun ruhudur, onun bədəni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isə ruha düşmən olan materiya kimi çıxış edir. Gerçəklikdə insan elə bil ki, iki qeyri-bərabər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hissəyə bölünür: yuxarı (ali) hissə – ruh, aşağı hissə isə bədən hesab olunur. Platonun əksinə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 Aristotel insana bir-birilə sıx əlaqədar olan bədənin və ruhun birliyi kimi baxırdı.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Aristotelə görə, bədənin ruhdan asılı olmasına baxmayaraq, onlar bir-birindən təcrid olunmuş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şəkildə mövcud ola bilməz. Aristotelin olduqca maraqlı fikirləri yalnız bir neçə əsr keçdikdən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sonra dərk edilmişdir. Məsələn, O, ardıcıl olmasa da, insana təbii inkişafın məhsulu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baxmışdır. İnsanın heyvandan prinsipial fərqi odur ki, insan siyasi varlıqdır. Çünki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insanlara dövlət ünsiyyətinə cəhdi aşılamışdır ki, bunun da sayəsində dövlət yaranmışdır.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İnsanın ikinci fərqli cəhəti onun dilə, nitqə malik olmasıdır ki, bunun köməyi ilə o, xeyir və şər,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ədalət və ədalətsizlik anlayışlarını qavramaq və ifadə etmək imkanına malik olmuşdur. Sonda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qeyd etmək lazımdır ki, insan haqqında müasir təsəvvürlər irrasionalist mütəfəkkirlərin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nəaliyyətlərini nəzərə alsa da, ən rasionalist materialist və idealist baxışlara əsaslanır.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 insanın təbiətinin izahı haqqında marksist nəzəriyyəsini də qeyd etmək lazımdır.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Özlərinə qədərki nəzəri və empirik fikrə dərindən yiyələnmiş marksizm klassikləri «Alman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ideologiyası» əsərində yazırdılar: «İnsanları heyvanlardan şüura görə, dini dünyagörüşə görə,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eləcə də ümumiyyətlə istənilən hər şeyə görə fərqləndirmək olar. Onların özləri bədənlərinin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quruluşundan asılı olan addımı ataraq, özləri üçün zəruri olan həyat vasitələrini istehsal etməyə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başlayan kimi özlərini heyvanlardan fərqləndirməyə başlamış olurlar. İnsanlar özləri üçün zəruri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həyat vasitələrini istehsal etməklə öz maddi həyatlarının özünü də dolayı yolla istehsal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edirlər. </w:t>
      </w:r>
    </w:p>
    <w:p>
      <w:pPr>
        <w:autoSpaceDN w:val="0"/>
        <w:autoSpaceDE w:val="0"/>
        <w:widowControl/>
        <w:spacing w:line="197" w:lineRule="auto" w:before="1380" w:after="0"/>
        <w:ind w:left="214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27. Tusi ensiklopedik biliyə malik olan filosofdur</w:t>
      </w:r>
    </w:p>
    <w:p>
      <w:pPr>
        <w:autoSpaceDN w:val="0"/>
        <w:autoSpaceDE w:val="0"/>
        <w:widowControl/>
        <w:spacing w:line="245" w:lineRule="auto" w:before="302" w:after="0"/>
        <w:ind w:left="262" w:right="0" w:firstLine="48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 Azərbaycan fəlsəfəsi fikrində də məntiq, qnoseologiya, dünyagörüşü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problemlərinə marağın güclü olması, onun Şərq və ümumdünya fəlsəfi fikir ilə qarşılıqlı əlaqədə </w:t>
      </w:r>
    </w:p>
    <w:p>
      <w:pPr>
        <w:sectPr>
          <w:pgSz w:w="11906" w:h="16838"/>
          <w:pgMar w:top="590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etdiyini təsdiq edir. Orta əsr Azərbaycanın  fəlsəfi ideyaları çox hallarda  Antik ölkə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filosoflarının, xüsusilə Platon  və Aristotelin  təsirində inkişaf etmişdir. Bu dövr Azərbaycan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filosofların  dünyagörüşün  “peripatelik” səciyyə daşıması, əsasən Aristotelin  təsiri ilə izah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edilməlidir.Peripatetiklik-dünyagörüşün dualist səciyyəsindən  irəli gəlirdi. Həmin 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mövqe-yin tərəfdarları materializm  ilə idializm arasında  tərəddüd edirdilər, onları nə ardıcıl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materialist, nə də tam idialist, hesab etmək olmazdı. Azərbaycan filosoflarından Bəhmənyar,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Şührəvərdi, Ürməvi, Tusi və b. həmin mövqedən çoxlu əsərlər yazmışdır. Əslində islam dininin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əmələ gəlməsi və yayılması tarixi zərurət olmuş, zamanın tələbindən doğmuşdur. İslamda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ziddiyyətlər olsa da, müəyyən mənada lakin qüvvələrin mənafeyinə xidmət etsə 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 etibarilə o, mütərəqqi dindir, cəmiyyətin sosial-mənəvi tərəqisinə kütlələrin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saflaşdırılmasına xidmət etmişdir. </w:t>
      </w:r>
    </w:p>
    <w:p>
      <w:pPr>
        <w:autoSpaceDN w:val="0"/>
        <w:autoSpaceDE w:val="0"/>
        <w:widowControl/>
        <w:spacing w:line="264" w:lineRule="auto" w:before="300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Orta əsrlərdə Azərbaycanın ən nəhəng alim və mütəfəkkirlərindən biri də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Nəsirəddin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Tusi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(1201– 1274) hesab olunur. Böyük ensiklopedik biliyə malik olan Nəsirəddin Məhəmməd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Tusi «Əxlaqi–nasiri», «Kosmoqrafiyaya dair traktat», «Elxani astronomik cədvəl», «Cəbr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müqabil», «Evklidin «Göy hadisələri» kitabının ifadəsi», «Mövcudatın bölgüsü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cisimləri», «İqtibasın əsası», «Tibb qanunu kitabında birinci hissəyə haşiyələr» və s. əsərlərin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müəllifidir. O, Marağa rəsədxanasını yaradaraq dövrünün ən görkəmli adamlarını ətrafına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toplamışdır.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Varlıq təlimi, idrak nəzəriyyəsi və məntiq Tusinin fəlsəfi sistemində bir–biri ilə üzvi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surətdə bağlıdır. Azərbaycan filosofu Fərabi, İbn Sina və Bəhmənyarın mövqeyindən çıxış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edərək, mövcudatın zəruri və mümkün olmaqla iki qismə bölündüyünü yazmışdır. O, mümkün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varlığın şərhi üzərində ətraflı dayanaraq, mümkün varlığı materiya, forma, cism, əql və nəfəsdən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ibarət substansiyaya, habelə kəmiyyət, keyfiyyət, məkan, zaman və Filosofun fikrincə, cisimlər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 və formadan təşəkkül tapmışdır. Od, hava, su və torpaq bəsit, onlardan əmələ gəlmiş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minerallar, bitkilər və heyvanlar mürəkkəb cisimlərdir.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Maddi aləmin məhvolmazlığı, əzəliliyi və əbədiliyi ideyası Tusini düşündürmüş,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peripatetik sələfləri kimi bu məsələyə müsbət yanaşmışdır. Onun varlıq təlimində təbiətşünaslıq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məsələlərinin şərhi mühüm yer tutmuşdur. Tusinin təlimində duyğular və əqlin rolu eyni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dərəcədə mühüm sayılmışdır. Əməli, fəlsəfənin qayəsini əxlaq, evqurma və şəhərsalma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müəyyənləşdirən etik və ictimai siyasi məsələlərə də diqqət yetirmişdir. O, əxlaq elmi (etika)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yazırdı. «Bu elm insani nəfsin elə xüsusiyyətlər qazana biləcəyindən danışır ki,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idarəsi ilə edilən bütün davranış və rəftar gözəl, tərifəlayiq olsun». Mütəfəkkirə görə, etikanın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mövzusu insanın iradəsindən asılı yaxşı və tərifəlayiq, qəbahətli və pislənən işlərin hamısının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əlaqədar olduğu nəfsdir. İnsani nəfs, yaxud düşüncəli nəfs idrak vasitəsidir, «ağlın dərk etdiyi 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varsa, hamısı onun sayəsində olur», «bədəndə nə kimi dəyişiklik və fəaliyyət baş verirsə, hamısı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qüvvə və təsiri nəticəsində əmələ gəlir». Nəsirəddin Tusi dövlət, siyasət, insanlar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arasındakı münasibətlər haqqında da maraqlı fikirlər söyləmişdir. </w:t>
      </w:r>
    </w:p>
    <w:p>
      <w:pPr>
        <w:sectPr>
          <w:pgSz w:w="11906" w:h="16838"/>
          <w:pgMar w:top="590" w:right="772" w:bottom="13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2628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28. Orta əsr müsəlman Şərq fəlsəfəsi</w:t>
      </w:r>
    </w:p>
    <w:p>
      <w:pPr>
        <w:autoSpaceDN w:val="0"/>
        <w:autoSpaceDE w:val="0"/>
        <w:widowControl/>
        <w:spacing w:line="269" w:lineRule="auto" w:before="304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Monoteist din olan islam VII əsrdə meydana gəlmiş və sürətlə yayılmağa başlamışdır.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dini təlimin müqəddəs kitabı Quran (mənası: qiraət etmək) yalnız dinin deyil, həmçinin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hüququn, şəriətin və bütövlükdə müsəlman xalqlarının ideologiyasının qiymətli mənbəyidir.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Orta əsrlərdəki fəlsəfi, ictimai-siyasi, etik, estetik və s. fikirlərin çoxunu Qurandan təcrid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qeyri-mümkündür, əksər ideoloji cərəyan və təlimlər əsasən onunla bağlı olmuş, bu əzəmətli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abidənin şərhinə, təfsirinə yüzlərlə əsərlər həsr edilmişdir. Quranın təfsiri, şərhi, hədis, fiqh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(hüquqşünaslıq), kəlam (sxolastika) kimi elmlər “şəriət” adlandırılır, “əqli elmlərə” (dünyəvi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elmlərə) fəlsəfə, məntiq, təbiət elmləri, riyaziyyat, astronomiya daxil edilirdi.  Müsəlman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Şərqində sözün əsl mənasında elm və fəlsəfənin inkişafı tərcümə ədəbiyyatından sonra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güclənmişdir. Artıq X əsrdə qədim elmi-fəlsəfi fikrin ən gözəl nümunələri ərəb dilinə tərcümə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edilmişdir. Onlar arasında Pifaqorun, Evklidin, Platonun, Aristotelin, Plotinin və b. alimlərin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əsərləri xüsusi yer tuturdu. Tərcüməçilərin özlərinin yazdıqları şərhlər və apardıqları tədqiqatlar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ərəb dilində yaranan elmi-fəlsəfi fikri xeyli zənginləşdirmişdir.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Orta əsrlərdə Qərb ölkələrində kilsə ehkamı təfəkkürün əsası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sayılmış və dini elmlər zəminində dini-fəlsəfi ilahiyyat (sxolastika və mistika) hakim mövqe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tutduğu halda, Müsəlman Şərqində həm dini-fəlsəfi, həm də elmi-fəlsəfi təlimlər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olmuşdur.  İslam dini zəmində yaranmış və geniş yayılmış fəlsəfi cərəyanlar: islam peripatetizmi,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islam panteizmi, islam neoplatonizmi, işraqilik, sufilik, hürufilik və s. Azərbaycana islam VIII əsrin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əvvəlindən nüfuz etməyə başlamış və bu dövrdən Azərbaycan tədricən  ərəbdilli müsəlman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 orbitinə daxil olmuşdur. İslam mədəniyyətinin dünya mədəniyyətinin inkişafında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rolu çox böyükdür. Bu mədəniyyətə daxil olan xalqlar dünya mədəniyyətinə böyük töhfələr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vermiş və  insanlığın mənəvi mədəniyyətinin  zənginləşməsində böyük rol oynamışlar.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gün islam dininə etiqad edən insanlar dünyanın 120-dən çox ölkəsində yaşayırlar.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İslama təkcə müsəlmanların çoxluq təşkil etdiyi ölkələrdə deyil, eyni zamanda Avropa, Amerika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Avstraliyada da sitayiş edilir. Ehtimal ki, islamda ictimai ədalət prinsiplərinin və əxlaq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normalarının ön plana çəkilməsi, onun dünyada geniş yayılmasına zəmin yaratmışdır. İslam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dininin müqəddəs kitabı Qurani-Kərim insanın mənəvi dünyasını, həyat tərzini özündə əks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dəyərlər sistemidir. Bu müqəddəs kitabda dini ehkamlar, mənəvi, sosial-əxlaqi və hüquqi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ideyalar kompleks şəkildə öz əksini tapmışdır.  Qeyd etmək lazımdır ki, müsəlman mədəniyyəti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təkcə ərəb mifologiyasının və tarixinin məhsulu deyil, eyni zamanda işğal edilmiş xalqların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zəngin mədəniyyətlərinin də sintezindən ibarətdir. İşğal edilmiş bir sıra xalqların inkişaf etmiş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 ümummüsəlman mədəniyyətinin zənginləşməsində böyük rol oynamışdır. İslamı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təbliğ edənlərlə islamı qəbul etməyə məcbur olanlar arasındakı ziddiyyətlər vahid müsəlman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mədəniyyətinin formalaşmasına mane olmamış, əksinə, daha rəngarəng bir mədəniyyətin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yaranmasına səbəb olmuşdur. </w:t>
      </w:r>
    </w:p>
    <w:p>
      <w:pPr>
        <w:autoSpaceDN w:val="0"/>
        <w:autoSpaceDE w:val="0"/>
        <w:widowControl/>
        <w:spacing w:line="257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İslam yayıldığı torpaqlarda etiqad çərçivəsində müxtəlif ənənə, mərasim və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baxışların yaşamasına imkan verirdi. Bütün bunlar mədəni tarixi faktorlarla şərtlənir, ənənə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mərasimlərin müxtəlifliyi  bir çox tarixi  mədəni, dini səbəblərlə bağlı olduğundan islam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daxilində zənginləşməyə xidmət edirdi. Lakin müxtəlifliyin vəhdətinə aparan bu proses daxili </w:t>
      </w:r>
    </w:p>
    <w:p>
      <w:pPr>
        <w:sectPr>
          <w:pgSz w:w="11906" w:h="16838"/>
          <w:pgMar w:top="596" w:right="772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ziddiyyətlərdən məhrum deyildi. İslam yarandığı ilk dövrlərdən dövlət dini rolunda çıxış etməyə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başladı. Buna görə də islamda mənəvi-əxlaqi və fəlsəfi məsələlərdən daha çox müsəlman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cəmiyyətinin ictimai-siyasi quruluşunun, onun həyat və fəaliyyətinin hüquqi cəhətlərinin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prinsiplərinə diqqət yetirilirdi. Qeyd etmək lazımdır ki, islam dini hər yerdə eyni cür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edilmirdi. Məsələn, Azərbaycanda islamın qəbul olunması uzun sürdü. Belə ki, Babəkin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rəhbərliyi ilə xürrəmilik hərəkatı ərəb xilafətinə qarşı mübarizə ilə bağlıdır. Bu mübarizə 20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yaxın (816/17– 837-ci illər) davam etmişdir.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“Azərbaycan fəlsəfəsi tarixi” kitabında bu haqda yazılır: “Şərqin, ilk əvvəl Azərbaycanın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 siyasi, həm də ideoloji həyatında xüsusi əhəmiyyət və yer tutan xürrəmilik... islama qarşı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yönəlmiş və o dövrün bir çox başqa cərəyanları kimi sosial-siyasi və ideoloji amillərin sintezini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ifadə edirdi”. Lakin ölkənin ərəblər tərəfindən istilası ilə əlaqədar olaraq, Azərbaycan VIII əsrdən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başlayaraq tədricən ərəbdilli müsəlman mədəniyyəti orbitinə daxil olur. İslam dini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Azərbaycanda zərdüştilik, xristianlıq və bütpərəstliyi sıxışdırıb aradan çıxararaq, ölkənin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etnik qruplarının bir əsasda birləşib möhkəmlənməsinə səbəb olmuşdu. Qeyd etmək lazımdır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VII-VIII əsrlərdə ərəblər özlərindən mədəni cəhətdən üstün olan xalqları əsarət altına sala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bilsələr də, qarşılıqlı təsir birinin digərinin milli mənlik şüurunun məhvinə yönəlmədi. Yerli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xalqlar islam mədəniyyəti sisteminə qoşula bilmiş, bu sistem çərçivəsində öz milli mədəniyyətini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etdirmək uçun güclü mənəvi dəyərlər kəsb etmiş, islam mədəniyyətinə görkəmli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şəxsiyyətlər vermişlər. </w:t>
      </w:r>
    </w:p>
    <w:p>
      <w:pPr>
        <w:autoSpaceDN w:val="0"/>
        <w:tabs>
          <w:tab w:pos="912" w:val="left"/>
        </w:tabs>
        <w:autoSpaceDE w:val="0"/>
        <w:widowControl/>
        <w:spacing w:line="245" w:lineRule="auto" w:before="296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islamın əhatə etdiyi mədəni təsirlər dörd əsas sahə ətrafında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cəmləşmişdir. Bunlar aşağıdakılardır: </w:t>
      </w:r>
    </w:p>
    <w:p>
      <w:pPr>
        <w:autoSpaceDN w:val="0"/>
        <w:autoSpaceDE w:val="0"/>
        <w:widowControl/>
        <w:spacing w:line="264" w:lineRule="auto" w:before="260" w:after="0"/>
        <w:ind w:left="622" w:right="40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münasibətlər və əxlaqi dəyərlər sistemi;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Fəlsəfə, ədəbiyyat və incəsənət sahələri;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Təhsil və tərbiyə sahəsi;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Adət və ənənələr.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İslam mədəniyyəti tarix boyu bu sahələrin hamısına geniş şəkildə nüfuz etmişdir.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Mütəxəssislərin fikrincə filosoflar, məntiq və kəlam alimləri keçmiş fəlsəfi təlimlərlə islam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düşüncə tərzini uyğunlaşdırmağa; əxlaq alimləri isə fərdi həyatı, əxlaq normalarını islamın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sosial-əxlaqi dəyərlərinə uyğun bir şəklə salmağa çalışmışlar. Ədiblər yaradıcılıqlarının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ideyasını və məzmununu çox  vaxt yeni dini dünyagörüşü ilə əlaqələndirmişlər. Sənətkarlar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tikdikləri binalarda, çəkdikləri rəsmlərdə, əsərlərdə yeni dinin, yəni islamın fikir və ehkamlarına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 olmayan mövzulara toxunmağa çalışmışlar. </w:t>
      </w:r>
    </w:p>
    <w:p>
      <w:pPr>
        <w:autoSpaceDN w:val="0"/>
        <w:autoSpaceDE w:val="0"/>
        <w:widowControl/>
        <w:spacing w:line="197" w:lineRule="auto" w:before="1380" w:after="0"/>
        <w:ind w:left="17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29. Din fəlsəfəsi – dini şüur. İslam dini və müasir gənclik</w:t>
      </w:r>
    </w:p>
    <w:p>
      <w:pPr>
        <w:autoSpaceDN w:val="0"/>
        <w:autoSpaceDE w:val="0"/>
        <w:widowControl/>
        <w:spacing w:line="250" w:lineRule="auto" w:before="302" w:after="0"/>
        <w:ind w:left="262" w:right="24" w:firstLine="59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Din fəlsəfəsi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— dinə yönəlmiş fəlsəfi baxışların məcmusu. Din barədə ilkin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>düşüncələr qədim dövrlərə təsadüf edir. Hələ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E.ə. V əsrdə 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yunanlar öz etiqadları ilə bağlı əqli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araşdırmalar aparırdılar. Xristian dünyasında dini-fəlsəfi araşdırmalar I-II əsrlərdə başlanmışdı və </w:t>
      </w:r>
    </w:p>
    <w:p>
      <w:pPr>
        <w:sectPr>
          <w:pgSz w:w="11906" w:h="16838"/>
          <w:pgMar w:top="590" w:right="772" w:bottom="6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4" w:lineRule="auto" w:before="48" w:after="0"/>
        <w:ind w:left="262" w:right="2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günə qədər davam etməkdədir. Müsəlmanlar arasında isə dini əqidələrin əql baxımından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təhlili və şərhi Qurani-Kərimin özü ilə eyni vaxta başlamışdır. Quranda əql və təfəkkür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götürülür, insanlara məsələlərə məhz bu yolla yanaşmaq buyurulur. Bundan əlavə, VII əsrdə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yaşamış altıncı əhli-beyt imamı Cəfər Sadiq tərəfindən təsnif olunmuş ilahiyyat elmləri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istiqamətdə çalışmalara böyük təkan vermişdir. Həmin dövrdə ərsəyə gəlmiş Kəlam elmi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sonralar təşəkkül tapmış "din fəlsəfəsi" elmindən forma və məzmunca bir qədər fərqlənir. </w:t>
      </w:r>
    </w:p>
    <w:p>
      <w:pPr>
        <w:autoSpaceDN w:val="0"/>
        <w:autoSpaceDE w:val="0"/>
        <w:widowControl/>
        <w:spacing w:line="266" w:lineRule="auto" w:before="218" w:after="296"/>
        <w:ind w:left="262" w:right="26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Din fəlsəfəsi geniş şəkildə isə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XIX əsrin 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ortalarında tanınmağa başladı. Modernizm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prosesini yaşayan Avropada din fəlsəfəsi elminin qədim kəlam elmindən xeyli fərqli şəkildə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ərsəyə gəlməsi intibahdan sonrakı elmi-fəlsəfi cərəyanlara az da olsa tanış insanları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təəccübləndirməməlidir. Bütün sahələr kimi ilahiyyat elmi də modernləşmə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insanmehvərlik hadisəsindən kənarda qalmamışdır. Onun araşdırmaları qədim kəlam elmində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 kimi ilahi varlığa yox, əsasən insana yönəlmişdir. Din fəlsəfəsini ümumi fəlsəfədən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ayrılmış və dini-fəlsəfi tədqiqatları özündə ehtiva edən bir elm kimi səciyyələndirmək olar.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elmdəki metodlar klassik kəlam elmində mövcud deyil. Modernləşmə prosesi ilahiyyat elminin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neçə yönümündə özünü göstərmişdir: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4847"/>
        <w:gridCol w:w="4847"/>
      </w:tblGrid>
      <w:tr>
        <w:trPr>
          <w:trHeight w:hRule="exact" w:val="1092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60" w:after="0"/>
              <w:ind w:left="146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9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a) Dini əqidələrin tədqiqi və təlimində yeni elm və maarifdən istifadə;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b) Dinlə bağlı yeni sualların cavablandırılması;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c) Qədim kəlam elmindəki ifadə və məfhumlardan yox, müasir ifadə və məfhumlardan </w:t>
            </w:r>
          </w:p>
        </w:tc>
      </w:tr>
    </w:tbl>
    <w:p>
      <w:pPr>
        <w:autoSpaceDN w:val="0"/>
        <w:autoSpaceDE w:val="0"/>
        <w:widowControl/>
        <w:spacing w:line="197" w:lineRule="auto" w:before="48" w:after="50"/>
        <w:ind w:left="64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istifadə;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4847"/>
        <w:gridCol w:w="4847"/>
      </w:tblGrid>
      <w:tr>
        <w:trPr>
          <w:trHeight w:hRule="exact" w:val="37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d) Dinin insan problemlərilə bağlı məqamlarına önəm verib,onları şərh etmək. </w:t>
            </w:r>
          </w:p>
        </w:tc>
      </w:tr>
    </w:tbl>
    <w:p>
      <w:pPr>
        <w:autoSpaceDN w:val="0"/>
        <w:autoSpaceDE w:val="0"/>
        <w:widowControl/>
        <w:spacing w:line="266" w:lineRule="auto" w:before="158" w:after="0"/>
        <w:ind w:left="262" w:right="22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Din fəlsəfəsi elminin yeni çöhrə almasının əsas səbəbi məhz onun insanmehvərliyidir.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səbəbdən onun mövzuları ilk dövrlərdəkindən xeyli fərqlənir. İslam təlimlərində qədim ilahiyyat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 yalnız tövhid (Allahın varlığı və yeganəliyi), Allahın sifətləri və adları, peyğəmbərşünaslıq,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imanşünaslıq və məad-ölümdən sonrakı axirət həyatı kimi mövzular üzərində qurulmuşdu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onlarla bağlı bəhslərin tədqiqi, təlimi ilə məşğul olurdu. Din fəlsəfəsi elmində isə mövzular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dəyişir və bəşər övladının qayğıları daha çox diqqətdə saxlanılır. Burada araşdırılan din və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əqli, din və sekulyar əxlaq münasibətləri, din və insanın psixoloji problemləri kimi mövzuları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misal göstərmək olar. Bununla yanaşı din fəlsəfəsi ilkin ilahiyyat elmindəki təlimləri də özündə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cəmləşdirir. Nəticədə, hazırda dinə aid bəhsləri daha ətraflı şəkildə tədqiq etmək imkanı yaranır. </w:t>
      </w:r>
    </w:p>
    <w:p>
      <w:pPr>
        <w:autoSpaceDN w:val="0"/>
        <w:autoSpaceDE w:val="0"/>
        <w:widowControl/>
        <w:spacing w:line="259" w:lineRule="auto" w:before="216" w:after="0"/>
        <w:ind w:left="262" w:right="24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Din fəlsəfəsinin müntəzəm və mütəşəkkil bir elm olaraq ətraflı və dəqiq tərifini bir neçə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şəkildə vermək olar. Məsələn, Mehmet Aydın "Din fəlsəfəsi" əsərində yazır: "Din fəlsəfəsi dinin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təməl müddəaları haqqında rasional, obyektiv, əhatəli və tutarlı bir tərzdə düşünmək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danışmaqdır". Yəni dində olan təməl əqidələr tam əqli və fəlsəfi baxışlarla tədqiq olunur,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 nəzəriyyələr araşdırıldıqdan sonra düzgün yol seçilir. </w:t>
      </w:r>
    </w:p>
    <w:p>
      <w:pPr>
        <w:autoSpaceDN w:val="0"/>
        <w:autoSpaceDE w:val="0"/>
        <w:widowControl/>
        <w:spacing w:line="264" w:lineRule="auto" w:before="21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Hadi Sadiqi "Yeni kəlama müqəddimə" əsərində din fəlsəfəsi məfhumunun izahında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deyir: "Din fəlsəfəsi, dinlərdə olan ümumi və müştərək məsələləri əqli baxımdan təhlil edir".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tərifdə din fəlsəfəsinin ümumi xarakterə malik olduğu qeyd edilir. Yəni bu elm müxtəlif dinlərin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xidmətində ola bilər. Təbii ki, hər bir dinlə bağlı fəlsəfi araşdırmalarda müştərək mövzularla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yanaşı yalnız həmin dinə məxsus əqidələr də nəzərdən keçirilir. Müasir Amerika filosofu Devid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Rey Qriffin isə din fəlsəfəsini ilahiyyat adlandırır və onun əhatəli olduğunu bildirir. O, </w:t>
      </w:r>
    </w:p>
    <w:p>
      <w:pPr>
        <w:sectPr>
          <w:pgSz w:w="11906" w:h="16838"/>
          <w:pgMar w:top="566" w:right="772" w:bottom="6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50" w:lineRule="auto" w:before="48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"Postmodern dünyada Tanrı və din" kitabında yazır: "Mən ilahiyyat dedikdə müqəddəs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saydığımız hər bir varlıq barədə əqli baxışlar məcmusunu nəzərdə tuturam. Başqa sözlə, son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qayəsi elə özü olan həqiqət barədə fəlsəfi düşünələr "ilahiyyat" adlanır". </w:t>
      </w:r>
    </w:p>
    <w:p>
      <w:pPr>
        <w:autoSpaceDN w:val="0"/>
        <w:autoSpaceDE w:val="0"/>
        <w:widowControl/>
        <w:spacing w:line="262" w:lineRule="auto" w:before="21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İslam dini dünyada ən geniş yayılmış monoteist dinlərdən biridir. İslam dini eramızın YII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əsrində meydana gəlmişdir. Bu dinə Yaxın və Orta Şərq ölkələrində, Şimali Afrika və Cənub-şərqi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Asiya ölkələrinin əhalisinin böyük əksəriyyəti etiqad edirlər. Bundan başqa Hindistan əhalisinin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11%, Çinin 2%, Albaniyanın 70%, Yuqoslaviyanın 15%, bu dinə sitayiş edir. İslam dini başlıca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 Qafqazda, Orta Asiyada, Qazaxıstanda, Dağıstanda, Tatarıstanda, Başqırdıstanda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yayılmışdır. Bu dinə etiqad edənlərin sayı 1 milyarda yaxındır. </w:t>
      </w:r>
    </w:p>
    <w:p>
      <w:pPr>
        <w:autoSpaceDN w:val="0"/>
        <w:autoSpaceDE w:val="0"/>
        <w:widowControl/>
        <w:spacing w:line="269" w:lineRule="auto" w:before="248" w:after="0"/>
        <w:ind w:left="262" w:right="24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İslam sözü ərəbcə allahın iradəsinə itaət etmək deməkdir. İslamın tərəfdarlarını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müsəlman adlandırırlar. Ərəbcə müslim sözü muti-itaət etmək deməkdir. İslamın mənşəyi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 xarakterik cəhətləri ərəblərin və Ərəçbistan Yarımadasının xalqlarının tarixi inkişafının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xüsusiyyətləri ilə bağlıdır. Ərəb qəbilə birləşmələrinin meydana gəlməsi köhnə çoxallahlıq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dinlərinin yəni-politeist dinlərinin dağılmasına səbəb oldu. Ən güclü qəbilələrin allahları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məbədləri ikinci dərəcəli Allahlar və ibadətgahlar mövqeyinə düşməyə başlamışdır. Bu proses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Qərbi Ərəbistanın ən iri ticarət və siyasi mərkəzlərindən olan Məkkədə (Hicaz vilayəti)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güclü idi. İslamın meydana gəlməsi və yayılması pərakəndə ərəb tayfalarının bu dövrdə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birləşməsinə kömək etmişdir. Ərəb dövlətinin yaranmasında mühüm rol oynayan Qüreyşlər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qədim qəbilə allahlarını vahid Allah elan etmişdilər. </w:t>
      </w:r>
    </w:p>
    <w:p>
      <w:pPr>
        <w:autoSpaceDN w:val="0"/>
        <w:autoSpaceDE w:val="0"/>
        <w:widowControl/>
        <w:spacing w:line="269" w:lineRule="auto" w:before="248" w:after="0"/>
        <w:ind w:left="262" w:right="0" w:firstLine="5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İslan dinindən qabaqkı ideoloji təlim ərəb həniflərinin adı ilə hənifilik adlanırdı.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Ərəbistanda VI-VII əsrlərdə tək allahlıq tərəfdarı olanlara hənifilər deyirdilər. Bu dövrdə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Ərəbistanda bütün qəbilələrin daxil ola biləcəyi bir dövlətin yaranması üçün monoteist bir dinin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 zəruri idi. Beləliklə də Ərəbistanda yaranmış olan hənifizm inkişaf edərək yeni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mürəkkəb din olan islam dini şəklini aldı. 610-cu ildə yeni dini təbliğ etməyə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>başlayan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Məhəmməd peyğəmbər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ərəbləri vahid dildə birləşdirməyə nail oldu. İlk islam </w:t>
      </w:r>
      <w:r>
        <w:rPr>
          <w:rFonts w:ascii="Calibri" w:hAnsi="Calibri" w:eastAsia="Calibri"/>
          <w:b w:val="0"/>
          <w:i w:val="0"/>
          <w:color w:val="000000"/>
          <w:sz w:val="24"/>
        </w:rPr>
        <w:t>ideologiyasını öyrənmək üçün ən mötəbər mənbə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Qurani-Kərimdir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Quran 40 min cüyür dərisi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üzərində yazılmışdır. Yeddi nüsxədən ibarət olmuşdur. Zəmanəmizə isə 3 nüsxəsi gəlib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çatmışdır. I Londonda, II Özbəkistanda, III Tacikistandadır. 114 surədən, 6236 ayədən ibarətdir.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>622-ci ildə Məhəmməd Peyğəmbər Məkkədən Mədinəyə köçmüşdür. Hicri tarixi ( hicrət etmək-</w:t>
      </w:r>
      <w:r>
        <w:rPr>
          <w:rFonts w:ascii="Calibri" w:hAnsi="Calibri" w:eastAsia="Calibri"/>
          <w:b w:val="0"/>
          <w:i w:val="0"/>
          <w:color w:val="000000"/>
          <w:sz w:val="24"/>
        </w:rPr>
        <w:t>köçmək) həmin ildən başlayır. İslamı qəbul edən hər bir kəs 5 şərtə əməl etməlidir. Kəlmeyi-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şəhadət, 5 namaz, oruz, zəkat. Məkkə-Kəbə ziyarəti. </w:t>
      </w:r>
    </w:p>
    <w:p>
      <w:pPr>
        <w:autoSpaceDN w:val="0"/>
        <w:autoSpaceDE w:val="0"/>
        <w:widowControl/>
        <w:spacing w:line="250" w:lineRule="auto" w:before="1140" w:after="0"/>
        <w:ind w:left="288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30. İslam dinin yaranması yeni dünyagörüşün formalaşmasına təkan verən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amildir. «Qurani-Kərim» orta əsrlərin müqəddəs kitabıdır. İslam dini və müasir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gənclik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57" w:lineRule="auto" w:before="222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Monoteist din olan islam VII əsrdə meydana gəlmiş və sürətlə yayılmağa başlamışdır.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dini təlimin müqəddəs kitabı Quran (mənası: qiraət etmək) yalnız dinin deyil, həmçinin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hüququn, şəriətin və bütövlükdə müsəlman xalqlarının ideologiyasının qiymətli mənbəyidir.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Orta əsrlərdəki fəlsəfi, ictimai-siyasi, etik, estetik və s. fikirlərin çoxunu Qurandan təcrid etmək </w:t>
      </w:r>
    </w:p>
    <w:p>
      <w:pPr>
        <w:sectPr>
          <w:pgSz w:w="11906" w:h="16838"/>
          <w:pgMar w:top="566" w:right="772" w:bottom="6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qeyri-mümkündür, əksər ideoloji cərəyan və təlimlər əsasən onunla bağlı olmuş, bu əzəmətli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abidənin şərhinə, təfsirinə yüzlərlə əsərlər həsr edilmişdir. Quranın təfsiri, şərhi, hədis, fiqh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(hüquqşünaslıq), kəlam (sxolastika) kimi elmlər “şəriət” adlandırılır, “əqli elmlərə” (dünyəvi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elmlərə) fəlsəfə, məntiq, təbiət elmləri, riyaziyyat, astronomiya daxil edilirdi.  Müsəlman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Şərqində sözün əsl mənasında elm və fəlsəfənin inkişafı tərcümə ədəbiyyatından sonra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güclənmişdir. Artıq X əsrdə qədim elmi-fəlsəfi fikrin ən gözəl nümunələri ərəb dilinə tərcümə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edilmişdir. Onlar arasında Pifaqorun, Evklidin, Platonun, Aristotelin, Plotinin və b. alimlərin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əsərləri xüsusi yer tuturdu. Tərcüməçilərin özlərinin yazdıqları şərhlər və apardıqları tədqiqatlar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ərəb dilində yaranan elmi-fəlsəfi fikri xeyli zənginləşdirmişdir. </w:t>
      </w:r>
    </w:p>
    <w:p>
      <w:pPr>
        <w:autoSpaceDN w:val="0"/>
        <w:autoSpaceDE w:val="0"/>
        <w:widowControl/>
        <w:spacing w:line="266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Orta əsrlərdə Qərb ölkələrində kilsə ehkamı təfəkkürün əsası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sayılmış və dini elmlər zəminində dini-fəlsəfi ilahiyyat (sxolastika və mistika) hakim mövqe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tutduğu halda, Müsəlman Şərqində həm dini-fəlsəfi, həm də elmi-fəlsəfi təlimlər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olmuşdur.  İslam dini zəmində yaranmış və geniş yayılmış fəlsəfi cərəyanlar: islam peripatetizmi,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islam panteizmi, islam neoplatonizmi, işraqilik, sufilik, hürufilik və s. Azərbaycana islam VIII əsrin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əvvəlindən nüfuz etməyə başlamış və bu dövrdən Azərbaycan tədricən  ərəbdilli müsəlman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 orbitinə daxil olmuşdur. İslam mədəniyyətinin dünya mədəniyyətinin inkişafında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rolu çox böyükdür. Bu mədəniyyətə daxil olan xalqlar dünya mədəniyyətinə böyük töhfələr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vermiş və  insanlığın mənəvi mədəniyyətinin  zənginləşməsində böyük rol oynamışlar.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gün islam dininə etiqad edən insanlar dünyanın 120-dən çox ölkəsində yaşayırlar.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İslama təkcə müsəlmanların çoxluq təşkil etdiyi ölkələrdə deyil, eyni zamanda Avropa, Amerika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Avstraliyada da sitayiş edilir. Ehtimal ki, islamda ictimai ədalət prinsiplərinin və əxlaq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normalarının ön plana çəkilməsi, onun dünyada geniş yayılmasına zəmin yaratmışdır. İslam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dininin müqəddəs kitabı Qurani-Kərim insanın mənəvi dünyasını, həyat tərzini özündə əks edən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dəyərlər sistemidir. Bu müqəddəs kitabda dini ehkamlar, mənəvi, sosial-əxlaqi və hüquqi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ideyalar kompleks şəkildə öz əksini tapmışdır.  Qeyd etmək lazımdır ki, müsəlman mədəniyyəti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təkcə ərəb mifologiyasının və tarixinin məhsulu deyil, eyni zamanda işğal edilmiş xalqların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zəngin mədəniyyətlərinin də sintezindən ibarətdir. İşğal edilmiş bir sıra xalqların inkişaf etmiş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 ümummüsəlman mədəniyyətinin zənginləşməsində böyük rol oynamışdır. İslamı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təbliğ edənlərlə islamı qəbul etməyə məcbur olanlar arasındakı ziddiyyətlər vahid müsəlman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mədəniyyətinin formalaşmasına mane olmamış, əksinə, daha rəngarəng bir mədəniyyətin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yaranmasına səbəb olmuşdur. </w:t>
      </w:r>
    </w:p>
    <w:p>
      <w:pPr>
        <w:autoSpaceDN w:val="0"/>
        <w:autoSpaceDE w:val="0"/>
        <w:widowControl/>
        <w:spacing w:line="266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İslam yayıldığı torpaqlarda etiqad çərçivəsində müxtəlif ənənə, mərasim və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baxışların yaşamasına imkan verirdi. Bütün bunlar mədəni tarixi faktorlarla şərtlənir, ənənə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mərasimlərin müxtəlifliyi  bir çox tarixi  mədəni, dini səbəblərlə bağlı olduğundan islam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daxilində zənginləşməyə xidmət edirdi. Lakin müxtəlifliyin vəhdətinə aparan bu proses daxili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ziddiyyətlərdən məhrum deyildi. İslam yarandığı ilk dövrlərdən dövlət dini rolunda çıxış etməyə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başladı. Buna görə də islamda mənəvi-əxlaqi və fəlsəfi məsələlərdən daha çox müsəlman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cəmiyyətinin ictimai-siyasi quruluşunun, onun həyat və fəaliyyətinin hüquqi cəhətlərinin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prinsiplərinə diqqət yetirilirdi. Qeyd etmək lazımdır ki, islam dini hər yerdə eyni cür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edilmirdi. Məsələn, Azərbaycanda islamın qəbul olunması uzun sürdü. Belə ki, Babəkin </w:t>
      </w:r>
    </w:p>
    <w:p>
      <w:pPr>
        <w:sectPr>
          <w:pgSz w:w="11906" w:h="16838"/>
          <w:pgMar w:top="590" w:right="772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rəhbərliyi ilə xürrəmilik hərəkatı ərəb xilafətinə qarşı mübarizə ilə bağlıdır. Bu mübarizə 20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yaxın (816/17– 837-ci illər) davam etmişdir.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“Azərbaycan fəlsəfəsi tarixi” kitabında bu haqda yazılır: “Şərqin, ilk əvvəl Azərbaycanın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 siyasi, həm də ideoloji həyatında xüsusi əhəmiyyət və yer tutan xürrəmilik... islama qarşı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yönəlmiş və o dövrün bir çox başqa cərəyanları kimi sosial-siyasi və ideoloji amillərin sintezini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ifadə edirdi”. Lakin ölkənin ərəblər tərəfindən istilası ilə əlaqədar olaraq, Azərbaycan VIII əsrdən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başlayaraq tədricən ərəbdilli müsəlman mədəniyyəti orbitinə daxil olur. İslam dini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Azərbaycanda zərdüştilik, xristianlıq və bütpərəstliyi sıxışdırıb aradan çıxararaq, ölkənin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etnik qruplarının bir əsasda birləşib möhkəmlənməsinə səbəb olmuşdu. Qeyd etmək lazımdır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VII-VIII əsrlərdə ərəblər özlərindən mədəni cəhətdən üstün olan xalqları əsarət altına sala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bilsələr də, qarşılıqlı təsir birinin digərinin milli mənlik şüurunun məhvinə yönəlmədi. Yerli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xalqlar islam mədəniyyəti sisteminə qoşula bilmiş, bu sistem çərçivəsində öz milli mədəniyyətini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etdirmək uçun güclü mənəvi dəyərlər kəsb etmiş, islam mədəniyyətinə görkəmli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şəxsiyyətlər vermişlər. </w:t>
      </w:r>
    </w:p>
    <w:p>
      <w:pPr>
        <w:autoSpaceDN w:val="0"/>
        <w:tabs>
          <w:tab w:pos="912" w:val="left"/>
        </w:tabs>
        <w:autoSpaceDE w:val="0"/>
        <w:widowControl/>
        <w:spacing w:line="245" w:lineRule="auto" w:before="294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islamın əhatə etdiyi mədəni təsirlər dörd əsas sahə ətrafında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cəmləşmişdir. Bunlar aşağıdakılardır: </w:t>
      </w:r>
    </w:p>
    <w:p>
      <w:pPr>
        <w:autoSpaceDN w:val="0"/>
        <w:autoSpaceDE w:val="0"/>
        <w:widowControl/>
        <w:spacing w:line="264" w:lineRule="auto" w:before="262" w:after="0"/>
        <w:ind w:left="622" w:right="40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münasibətlər və əxlaqi dəyərlər sistemi;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Fəlsəfə, ədəbiyyat və incəsənət sahələri;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Təhsil və tərbiyə sahəsi;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Adət və ənənələr.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İslam mədəniyyəti tarix boyu bu sahələrin hamısına geniş şəkildə nüfuz etmişdir.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Mütəxəssislərin fikrincə filosoflar, məntiq və kəlam alimləri keçmiş fəlsəfi təlimlərlə islam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düşüncə tərzini uyğunlaşdırmağa; əxlaq alimləri isə fərdi həyatı, əxlaq normalarını islamın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sosial-əxlaqi dəyərlərinə uyğun bir şəklə salmağa çalışmışlar. Ədiblər yaradıcılıqlarının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ideyasını və məzmununu çox  vaxt yeni dini dünyagörüşü ilə əlaqələndirmişlər. Sənətkarlar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tikdikləri binalarda, çəkdikləri rəsmlərdə, əsərlərdə yeni dinin, yəni islamın fikir və ehkamlarına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 olmayan mövzulara toxunmağa çalışmışlar. </w:t>
      </w:r>
    </w:p>
    <w:p>
      <w:pPr>
        <w:autoSpaceDN w:val="0"/>
        <w:autoSpaceDE w:val="0"/>
        <w:widowControl/>
        <w:spacing w:line="262" w:lineRule="auto" w:before="294" w:after="0"/>
        <w:ind w:left="262" w:right="20" w:firstLine="652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İslam dini dünyada ən geniş yayılmış monoteist dinlərdən biridir. İslam dini eramızın YII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əsrində meydana gəlmişdir. Bu dinə Yaxın və Orta Şərq ölkələrində, Şimali Afrika və Cənub-şərqi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Asiya ölkələrinin əhalisinin böyük əksəriyyəti etiqad edirlər. Bundan başqa Hindistan əhalisinin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11%, Çinin 2%, Albaniyanın 70%, Yuqoslaviyanın 15%, bu dinə sitayiş edir. İslam dini başlıca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 Qafqazda, Orta Asiyada, Qazaxıstanda, Dağıstanda, Tatarıstanda, Başqırdıstanda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yayılmışdır. Bu dinə etiqad edənlərin sayı 1 milyarda yaxındır. </w:t>
      </w:r>
    </w:p>
    <w:p>
      <w:pPr>
        <w:autoSpaceDN w:val="0"/>
        <w:autoSpaceDE w:val="0"/>
        <w:widowControl/>
        <w:spacing w:line="262" w:lineRule="auto" w:before="250" w:after="0"/>
        <w:ind w:left="262" w:right="24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İslam sözü ərəbcə allahın iradəsinə itaət etmək deməkdir. İslamın tərəfdarlarını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müsəlman adlandırırlar. Ərəbcə müslim sözü muti-itaət etmək deməkdir. İslamın mənşəyi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 xarakterik cəhətləri ərəblərin və Ərəçbistan Yarımadasının xalqlarının tarixi inkişafının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xüsusiyyətləri ilə bağlıdır. Ərəb qəbilə birləşmələrinin meydana gəlməsi köhnə çoxallahlıq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dinlərinin yəni-politeist dinlərinin dağılmasına səbəb oldu. Ən güclü qəbilələrin allahları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məbədləri ikinci dərəcəli Allahlar və ibadətgahlar mövqeyinə düşməyə başlamışdır. Bu proses </w:t>
      </w:r>
    </w:p>
    <w:p>
      <w:pPr>
        <w:sectPr>
          <w:pgSz w:w="11906" w:h="16838"/>
          <w:pgMar w:top="590" w:right="772" w:bottom="7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57" w:lineRule="auto" w:before="48" w:after="0"/>
        <w:ind w:left="262" w:right="2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Qərbi Ərəbistanın ən iri ticarət və siyasi mərkəzlərindən olan Məkkədə (Hicaz vilayəti)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güclü idi. İslamın meydana gəlməsi və yayılması pərakəndə ərəb tayfalarının bu dövrdə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birləşməsinə kömək etmişdir. Ərəb dövlətinin yaranmasında mühüm rol oynayan Qüreyşlər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qədim qəbilə allahlarını vahid Allah elan etmişdilər. </w:t>
      </w:r>
    </w:p>
    <w:p>
      <w:pPr>
        <w:autoSpaceDN w:val="0"/>
        <w:autoSpaceDE w:val="0"/>
        <w:widowControl/>
        <w:spacing w:line="269" w:lineRule="auto" w:before="250" w:after="0"/>
        <w:ind w:left="262" w:right="0" w:firstLine="5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İslan dinindən qabaqkı ideoloji təlim ərəb həniflərinin adı ilə hənifilik adlanırdı.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Ərəbistanda VI-VII əsrlərdə tək allahlıq tərəfdarı olanlara hənifilər deyirdilər. Bu dövrdə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Ərəbistanda bütün qəbilələrin daxil ola biləcəyi bir dövlətin yaranması üçün monoteist bir dinin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 zəruri idi. Beləliklə də Ərəbistanda yaranmış olan hənifizm inkişaf edərək yeni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mürəkkəb din olan islam dini şəklini aldı. 610-cu ildə yeni dini təbliğ etməyə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>başlayan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Məhəmməd peyğəmbər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ərəbləri vahid dildə birləşdirməyə nail oldu. İlk islam </w:t>
      </w:r>
      <w:r>
        <w:rPr>
          <w:rFonts w:ascii="Calibri" w:hAnsi="Calibri" w:eastAsia="Calibri"/>
          <w:b w:val="0"/>
          <w:i w:val="0"/>
          <w:color w:val="000000"/>
          <w:sz w:val="24"/>
        </w:rPr>
        <w:t>ideologiyasını öyrənmək üçün ən mötəbər mənbə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Qurani-Kərimdir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Quran 40 min cüyür dərisi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üzərində yazılmışdır. Yeddi nüsxədən ibarət olmuşdur. Zəmanəmizə isə 3 nüsxəsi gəlib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çatmışdır. I Londonda, II Özbəkistanda, III Tacikistandadır. 114 surədən, 6236 ayədən ibarətdir.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>622-ci ildə Məhəmməd Peyğəmbər Məkkədən Mədinəyə köçmüşdür. Hicri tarixi ( hicrət etmək-</w:t>
      </w:r>
      <w:r>
        <w:rPr>
          <w:rFonts w:ascii="Calibri" w:hAnsi="Calibri" w:eastAsia="Calibri"/>
          <w:b w:val="0"/>
          <w:i w:val="0"/>
          <w:color w:val="000000"/>
          <w:sz w:val="24"/>
        </w:rPr>
        <w:t>köçmək) həmin ildən başlayır. İslamı qəbul edən hər bir kəs 5 şərtə əməl etməlidir. Kəlmeyi-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şəhadət, 5 namaz, oruz, zəkat. Məkkə-Kəbə ziyarəti. </w:t>
      </w:r>
    </w:p>
    <w:p>
      <w:pPr>
        <w:autoSpaceDN w:val="0"/>
        <w:autoSpaceDE w:val="0"/>
        <w:widowControl/>
        <w:spacing w:line="197" w:lineRule="auto" w:before="1138" w:after="0"/>
        <w:ind w:left="169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31. Fəlsəfə və əməyin psixologiyası. Texnikanı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n f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ə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lsəfə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si</w:t>
      </w:r>
    </w:p>
    <w:p>
      <w:pPr>
        <w:autoSpaceDN w:val="0"/>
        <w:autoSpaceDE w:val="0"/>
        <w:widowControl/>
        <w:spacing w:line="271" w:lineRule="auto" w:before="226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«Texnika» anlayışının kökləri çox qədim vaxtlara gedib çıxır, Qədim yunan sözü «techne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sənətkarın qabiliyyətindən tutmuş yüksək incəsənət sahəsindəki ustalığa qədər çox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mənada düşünülürdü. XVII əsrdə Qərbi Avropa ölkələrində elmi inqilablar və istehsalda baş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verən dəyişikliklər dövründə latınca işlədilən «technica ars» sözü (bacarıqlı istehsal sənəti) «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technigve» termini kimi fransız dilinə, sonra isə «technic» kimi alman dilinə keçir. Bu termin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tədricən xüsusi məna kəsb etməyə başlayır. Yeni dövrdə bu söz istehsal olunan hər şeyə,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 isə əmək alətləri və maşınların istehsalına aid olan bütün vasitə, üsul və fəaliyyətlərin cəmini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ifadə edir. Beləliklə, texnikanın inkişafı ilə əlaqədar bu anlayışın özünün məzmunu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əhəmiyyətli dərəcədə dəyişir. Qərbdə texnikanın fəlsəfəsinin yaranmasını adətən İ.Berk- manın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«Texnologiya üzrə əsasnamə və yaxud sənətlərin, fabrik və zavodların öyrənilməsi» (1777)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kitabı ilə bağlayırlar. Lakin çox hallarda bu fəlsəfənin başlanğıcını yüz il sonra Qərbi Almaniyada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çap olunan E.Kappın «Texnikanın fəlsəfəsinin əsas əlamətləri» (1877) əsəri ilə əlaqələndirirlər.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kitab XX əsrin axırlarında yenidən çap edilib. Onun əsas ideyası texnika fenomenini təbiətin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 inkişafından çıxarmaq yolu ilə başa düşməkdən ibarətdir. Texnikanın özü nə isə süni bir sahə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olsa da təbiətdən gəlir və başqa bir substrat (mühit, əsas) tərəfindən yaradılmır. Maşın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orqanlarının təbiət materiallarına olan proyeksiyasıdır. E.Kappın dediyinə görə canlı təbiətin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təkamülü gedişində kökü «təbiət ruhunda», yəni maddi cisimləri idarə edən canlı orqanizmlərin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bütövlüyündə olan yeni bir hadisə - texnika meydana gəlir. O, öz kitabına belə epiqraf vermişdi: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«Bəşəriyyətin bütün tarixi, diqqətlə baxanda, son nəticədə daha yaxşı əmək alətlərinin ixtira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edilməsidir». </w:t>
      </w:r>
    </w:p>
    <w:p>
      <w:pPr>
        <w:sectPr>
          <w:pgSz w:w="11906" w:h="16838"/>
          <w:pgMar w:top="566" w:right="772" w:bottom="9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Texniki yaradıcılıq sahəsində insanın öz təfəkkürünü maddiləşdirmək, əşyaya çevirmək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istiqamətində unikal qabiliyyəti üzə çıxır. İnsan elə vasitələr yaradır ki, onların təbiətdə analoqu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yoxdur. Bununla əlaqədar neotomist filosof F.Dessauerini də texnikanın meydana gəlməsi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mahiyyəti problemi maraqlandırmışdı. Onun fikrincə texnika haqqında ideya Allahın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parlaq ağlının təzahüründən başqa bir şey deyil. Texnikanın predmeti maddi şəkildə mövcud ola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bilər, lakin özünü ideyalar dünyasında, «mümkün varlıq» sahəsində göstərə bilər. Beləliklə, hələ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XIX əsrin axırlarında texnikanın fəlsəfəsi indi də aktual olan bir sıra ciddi məsələlər irəli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sürmüşdür. Texnika müstəqil fəaliyyət göstərən sahə deyil, başqa amillər tərəfindən yaradılır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hərəkətə gətirilir. «...Texnikanı elmdən fərqləndirən əsas spesifik cəhət budur ki, o öz-özlüyündə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sahəsi deyil. Texnika əsasən ixtiraçılıq fəaliyyəti və elmi fəaliyyət sayəsində yaradılır.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Texniki qurğu hazır olduqdan sonra isə o, müxtəlif əməli məqsədlərin həyata keçirilməsi işində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vasitə kimi istifadə olunur. Texnikanın növləri (istehsal texnikası, hərbi texnika, elm texnikası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s.) onun hansı fəaliyyət sahəsində istifadə olunmasına görə müəyyənləşir».^ XX əsrin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alman filosofu M.Haydegger yuxarıdakından xeyli fərqli fikir söyləyir. Texnikanın mahiyyəti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düşünən filosof hesab edirdi ki, texnika bilavasitə öz sahəsi ilə məhdudlaşmır və yalnız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məqsədə çatmaq vasitəsi deyil. O, demişdir: «Biz texnikanın ən qəddar əsirliyinə o vaxt düşürük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biz onda nə isə bitərəf bir şey görürük...».'® Texnikanın instrumental anlayışı bir adətə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çevrilib. Haydeggerə görə texnika anlayışı daha əhəmiyyətli və dərin məna kəsb edir. «Texnika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sadəcə bir vasitə deyil. Texnika gizlədilmiş bir şeyin açılma növüdür. O gizlədiləndən çıxarılan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sahədir, həqiqətin həyata keçirilməsidir»." İndiki texnikanı «açılma» prosesinin xüsusi xarakteri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fərqləndirir. Əvvəllər məlum olmayanı açaraq texnika əldə edir, hasil edir, toplayır, bölüşdürür,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yenidən dəyişdirir və bu yolla ətraf təbiətin simasını dəyişdirir. Bununla yanaşı anlamaq vasitəsi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texnika həqiqətin açılması üsulu kimi də bütövlükdə dünyanın mənzərəsini dəyişdirir. </w:t>
      </w:r>
    </w:p>
    <w:p>
      <w:pPr>
        <w:autoSpaceDN w:val="0"/>
        <w:autoSpaceDE w:val="0"/>
        <w:widowControl/>
        <w:spacing w:line="271" w:lineRule="auto" w:before="298" w:after="0"/>
        <w:ind w:left="262" w:right="0" w:firstLine="5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Müasir dövrdə istehsalın inkişafında qabaqcıl texnologiya həlledici əhəmiyyət kəsb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 həqiqət, texnologiya isə fayda axtanr. Elm biliyə can atır, texnologiya istehsal etməyə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>xidmət edir. Fəqət elm və texnologiya arasında qınlmaz əlaqə var. Bir tərəfdən elm öz-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özlüyündə yüksək inkişaf etmiş texnologiyaya söykənməsə öz məqsədinə çata bilməzdi. Başqa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tərəfdən, müasir texnologiya elmin qazandığı biliyin həyata keçirilməsi yolunda çox mürəkkəb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prosesdən başqa bir şey deyil. Texnologiyanı yalnız texnika hesab etmək olmaz. Texnologiya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 biliyin həyata keçirilməsinə əsaslanan prosesdir. Deməli, texnologiyanı texnika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eyniləşdirmək olmaz. Texnologiya texnikanı özündə ehtiva edir, heç bir halda ona mün- cər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edilmir. İstehsalın texnoloji cəhətdən təşkil edilməsi təsərrüfat vəzifələrini düzgün başa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düşməyi, onlann həyata keçirilməsi üçün insana yardımçı ola biləcək təbii qüvvələrin seçilməsini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tələb edir. Bunun üçün təbii qüvvələr müvafiq şəkildə qurulmalı və təşkil edilməlidir. Buna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texnikanın köməyi ilə nail olmaq olar. Texnika ilə texnologiya bir-birini tamamlayır. «Texnika»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adı altında elmi nəzəriyyələrin və texnologiyanın əmək alətlərinə, maşınlara, sənayeyə tətbiq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edilməsi başa düşülür. Daha müasir termin olan «texnologiya» çox hallarda «texnika» termini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üst-üstə düşür və yaxşı inkişaf etmiş texnikanın müasir insan qarşısında duran genişmiqyaslı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 həllinə az- çox əsaslandırılmış və sistematik tətbiqini tələb edir. Belə fikir var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texnologiya nəzarətsiz, müstəqil qüvvə deyil, insan seçiminin nəticəsi, cəmiyyətin bazar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vasitəsilə ifadə edilən tələbidir. Başqa bir fikir: fransız filosofu Jak Elül texnologiyanı toxunduğu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 şeyi simasızlaşdıran müstəqil və idarəedilməz qüvvə hesab edir. İnsanlar maşmlann tələbinə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uyğunlaşaraq onun quluna çevrilirlər. Texnologiyanın öz məntiqi və daxili şərtlənməsi var.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Texniki determenizm meydana gəlir, yəni texnika sonsuz, hər yerdə mövcud olan, qaçılmaz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şey olur. İnsanlar getdikcə texnologiyanın məhsullarından daha çox asılı vəziyyətə düşürlər.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Dövlət və ictimai rəy texnologiyanın sahibi deyil, onun qulluqçusu olurlar.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Politoloq Lenqdon Vinner sübut etməyə çalışır ki, texnologiya muxtar sistemdir və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fəaliyyətini öz tələblərinə uyğun olaraq formalaşdırır. İnsanın məqsədi mövcud vasitələrə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uyğunlaşdırılır. Əvvəlki kimi əksinə olmur. Texnologiya haqqında nə qədər çox fikir söylənsə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hallarda onlan bir sahə birləşdirir: texnologiya - texniki vasitələr və elmi metodların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yardımı ilə nəzəri biliyin praktikada gerçəkləşdirilməsidir. Nəhayət, «texnologiyaya insan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maşınların qaydaya salınmış sistemləri ilə əməli məsələlərin həll edilməsi üçün təşkilatlanmış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biliyin tətbiq edilməsi» kimi tərif vermək olar. Belə geniş tərifin bir neçə üstünlüyü var.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«Təşkilatlanmış bilik» bizə əməli təcrübəyə dayanan texnologiyalar, eyni dərəcədə həm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əsasında elmi nəzəriyyələrin durduğu texnologiyalar haqqında danışmaq imkanı verir. «Əməli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məsələlərin həll edilməsi» dedikdə buraya həmçinin maddi dəyərlərin istehsalını (məsələn,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sənaye və kənd təsərrüfatında), xidmət göstərməyi (o cümlədən kompüterlərin, rabitə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vasitələrinin və biotexnologiyanın köməyi ilə) də daxil etmək olar, «İnsan və maşınların qaydaya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salınmış sistemləri» diqqəti sosial institutlara, həm də texnologiyanın texniki təminatına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yönəldir. Bundan başqa, bu tərifin genişliyi müxtəlif texnologiyalar arasındakı əhəmiyyətli fərqi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bizim yadımıza salır». Hələ XX əsrin əvvəllərində amerikalı iqtisadçı-alim T.Veblenin (1857-1929)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texnokratik nəzəriyyəsində texnika ən geniş anlamda sənayenin inkişafı üçün zəruri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biliklərin (o cümlədən konkret maşın və avadanlıqlarda maddiləşən) cəmi kimi izah edilir.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«Texnika və yaxud mexanikləşmiş industri- yaya təsir göstərən sənaye məharətinin vəziyyəti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yüksək mənada sivil xalqların ümumi sərəncamında olan bilik və təcrübənin birgə kapitalıdır».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Texnikanın istehsala təsiri o qədər əhəmiyyətlidir ki, alim hələ XVIII əsrdən məlum olan istehsal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faktorlarının (torpaq, əmək və kapital) siyahısını dördüncü amil - texnoloji bilik ilə tamamlayır.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Başqa Amerika alimi C.K.Holbreyt irəli sürdüyü texnokra- tiya konsepsiyasında T.Veblendə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 kimi göstərir ki, sənaye əvvəlki kimi əsas sosial institut olaraq eyni ictimai məqsədi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həyata keçirir. Özündən əvvəlki ənənəyə sadiq qalan Holbreyt texnikanı «təşkilatlanmış bilik»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ön plana çəkir. İstehsal sahəsindən başqa məhsulun realizə olunmasını, planlaşmanı və 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əhatə edən müasir istehsal hədsiz mürəkkəbliyi, nəhəng miqyası, təkbaşına qərar çıxarmağı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mümkünsüz edir, belə ki, səriştəli qərar böyük həcmdə həddən artıq müxtəlif informasiyanın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alınmasını tələb edir ki, bu da bir adamın imkanı xaricindədir. Holbreyt hesab edir ki, 1960-70-ci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illərdə yalnız biliyin və təcrübənin cəmi hakimiyyətin qaynağı idi. Holbreytin fikrincə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texnostruktur meydana gəlibdir. O, təsdiq edir ki, texnostruktur müasir sənaye texnologiyasının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planlaşmanın möhtac olduğu müxtəlif texniki biliyə, təcrübəyə və qabiliyyətə malik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cəmidir. Faktiki olaraq qərar qəbul etməyin bütün prosesi Holbreytə görə texnostruk-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turun müstəsna hüququ olur. Onun dediyinə görə dövlət «tex- nostrukturun icraiyyə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komitəsinə» çevrilir. XX əsrin sonunda Amerikanın texnokratik ənənəsində keyfiyyətcə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dəyişikliklər baş verdi və bunu da avtoritar tex- nokratiyadan tənqidi texnokratiyaya keçid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xarakterizə etmək olar. Nəzəri cəhətdən texnikanın müasir sosial nəzəriyyəçilərinin tənqidiliyi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«texnoloji determinizm» prinsipinin xeyli yumşaldılmasında, texniki tərəqqiyə mütləq inamdan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imtina edilməsində, yeni texnologiyaların qəbul edilməsi haqqında qərar çıxarmaq işində iştirak </w:t>
      </w:r>
    </w:p>
    <w:p>
      <w:pPr>
        <w:sectPr>
          <w:pgSz w:w="11906" w:h="16838"/>
          <w:pgMar w:top="590" w:right="772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müxtəlif elm nümayəndələrinin tərkibinin genişləndirilməsində özlər isə qərar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 texniki mütəxəssislərin çox məhdud hissəsi buraxılırdı. Kompüter cəmiyyətinin ən fəal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təbliğatçılarından biri olan Amerika filosofu və sosioloqu A.Toffler (1928) hesab edir ki, D.Bellin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konsepsiyası və ona bənzər fikirlər (məsələn, Z.Bjezinskinin «texnotron era» nəzəriyyəsi)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haqqında heç də yeni bir mərhələ, industrial dövrdən sonra gələn hansısa «post»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 deyil. O, D.Bellin təsvir etdiyi və gözlədiyi dəyişiklikləri sənayeləşmənin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genişlənməsindən başqa bir şey hesab etmir, onlan «post» deyil, daha çox «supen&gt; industrial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sayır. Sosioloji fikir tarixində A.Toffler ilk dəfə olaraq texnokratiya konsepsiyalarında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həmişə ayrılmaz olan texnika və indust- riyanı bir-birindən ayınr. O, gələcək sivilizasiyanın «eyni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zamanda texniki və antiindustrial xarakter» daşıyacağını sübut etməyə çalışır. </w:t>
      </w:r>
    </w:p>
    <w:p>
      <w:pPr>
        <w:autoSpaceDN w:val="0"/>
        <w:autoSpaceDE w:val="0"/>
        <w:widowControl/>
        <w:spacing w:line="197" w:lineRule="auto" w:before="1382" w:after="0"/>
        <w:ind w:left="0" w:right="3320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32. Siyasi və hüquqi şüur</w:t>
      </w:r>
    </w:p>
    <w:p>
      <w:pPr>
        <w:autoSpaceDN w:val="0"/>
        <w:autoSpaceDE w:val="0"/>
        <w:widowControl/>
        <w:spacing w:line="274" w:lineRule="auto" w:before="302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İctimai şüur formaları içərisində siyasi şüur xüsusi yeri tutur. Çünki o, iqtisadi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münasibətləri, sosial mənafeləri və sosial əlaqələri daha dolğun və birbaşa əks etdirir.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tərəfdən siyasi şüur dövlətlə və hakimiyyətlə sıx bağlıdır. Nəhayət 0, bu ələmətlərə malik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olduğuna görə digər şüur fonnalarına güclü təsir edə bilir. Siyasi şüura aşağıdakı kimi tərif verilir: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şüur böyük sosial qrupların əsas mənafelərini, onların bir-birinə və siyasi institutlara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münasibətini əks etdirən hissləo.n, ənənələrin, ideyaların və nəzəri sistemlərin məcmusudur.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şüurun mühüm xüsusiyyətini onun çoxölçülü olması, daxili ziddiyyətliliyi təşkil edir.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şüur, sosial qrupların etniki birliklərin və ayrı-ayrı şəxsiyyətlərin siyasi davranışı və hərəkətlərinin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əsasında durur. O, cəmiyyətin varlığının bütün tərəflərinə güclü təsir göstərir. Onun başqa şüur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formalarından fərqi, bir tərəfdən cəmiyyətin siyasi varlığını əks etdirməsində, digər tərəfdən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idrakın subyektinin çox aydın ifadə olunmasındadır. Siyasi şüur siyasi münasibətləri,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institutların fəaliyyətini və bütövlükdə cəmiyyətin siyasi həyatını əks etdirir. O, siniflərin,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qrupların, millətlərin və dövlətlərin əsas mənafelərini ifadə edən ideyaların və təsəvvürlərin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məcmusudur. Siyasi şüur quldarlıq cəmiyyətində, dövlətin və dövlət hakimiyyətinin şüurda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mənalandırılması nəticəsi kimi yaranmışdır. Siyasi şüur partiyaların, sosial qruplann və etniki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birliklərin fəaliyyəti və kütləvi hərəkatlar vasitəsilə reallaşır. O, siyasi sistemin ayrılmaz tərəfi,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mövcudluğu və inkişafının mühüm amilidir. Siyasi şüur həm də sinfin, sosial birliyin,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millətin öz-özünü dərk etməsi ilə sıx bağlıdır. Özünüdərk (mənlik şüuru) sosial birlik formasının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fəallığını yüksəldir, onun öz mövqeyinə inamını və gücünü möhkəmləndirir. Çünki sosial qrupun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mənlik şüuru, qarşıda duran əsas vəzifələri düzgün başa düşmək və qiymətləndirmək imkanı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verir. Eyni fikri milli mənlik şüuru haqqında da demək olar. O, millətin öz varlığını və başqaları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münasibətdə özünəməxsusluğunun dərkidir. Milli müstəqillik əldə etdikdən sonra Azərbaycän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xalqının milli, mənlik şüuru keyfiyyətcə yeni sosial əsaslar üzərində formalaşır. Xalq öz milli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varlığını daha dolğun dərk edə bilir, tarixinə, keçmiş mədəniyyətinə, dilinə, milli ənənələrinə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qayğı və hönnətlə yanaşır. Siyasi şüur ilə iqtisadi həyat arasında çoxtərəfli əlaqələr mövcuddur.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tərəfdən ölkənin iqtisadi həyatında, texnikada, əmək və məişət şəraitində baş verən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dəyişikliklər insan amilindən keçərək siyasi şüurda və əhval-mhiyyədə əks olunur. Digər tərəfdən </w:t>
      </w:r>
    </w:p>
    <w:p>
      <w:pPr>
        <w:sectPr>
          <w:pgSz w:w="11906" w:h="16838"/>
          <w:pgMar w:top="590" w:right="772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malik olduğu ideya siyasi ustanovkalar, onların siyasi davranışının motivləri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>fonnaları cəmiyyətin maddi həyatına əhəmiyyətli təsir göstərir.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şüurun strukturunda 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nəzəri səviyyələr bir-birindən fərqləndirilir. Adi siyasi şüur (siyasi psixologiya) insanların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birliklərin həyat təcrübəsi əsasında onun emosional təsiri və fonnalaşan siyasi hisslərin,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təsəvvürlərin, siyasi əhval-ruhiyyələrin məcmusudur. Siyasi şüurun nəzəri səviyyəsinə (siyasi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ideologiyaya) müəyyən siyasi konsepsiyalara əsaslanan elmi biliklər, böyük sosial qrupların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mənafelərini əks etdirən bitkin ideyalar sistemi daxildir. Nəzəri siyasi şüurun mühafizəkar,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radikal, liberal, demokratik, islahatçı və sair formaları vardır.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Hüquqi şüur ictimai şüurun mühüm bir formasıdır. O, cəmiyyətdə mövcud olan hüquqi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baxışların, nəzəriyyə və hisslərin məcmusunu ifadə edir. O, hüquqi münasibətləri, sosial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etniki birliklərin və bütövlükdə cəmiyyətin tələbatlarına və mənafeyinə uyğun olaraq əks etdirir.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şüur formasmdo insanların azadlıq, ədalət və ədalətsizlik haqqında təsəvvürləri, hüquqi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bilikləri, habelə cəmiyyətdəki hüquq orqanlannm fəaliyyətinə verilən qiymət əhatə olunur.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Hüquqi şüur həm də cəmiyyətdə sosial qrupların və etniki birliklərin real hüquqi vəziyyətini əks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etdirir. Hüquqi şüurda insanların davranış, hüquqları və vəzifələri, qanuni və qanunazidd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biliklərinin ölçüsünü ifadə edən təsəvvürləri və anlayışları birləşir. O, həm də hüquqi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nəzəriyyələri və hüquqi ideologiyaları əhatə edir. Göründüyü kimi hüquqi şüur öz məzmununa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görə çox genişdir. O, ictimai münasibətlərin (iqtisadi, sosial, siyasi və s.) hüquqi səpkisinin ideya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ifadəsi kimi çıxış edir. Hüquqi şüur real hüququn təsiri altında formalaşu:, hüquqi normalar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qanunlar vasitəsilə həyata keçirilir. Mövcud cəmiyyətdəki müxtəlif hüquq subyektlərinin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(ferdlər, təşkilatlar, müəssisələr, əmək kollektivləri, vəzifəli şəxslər və başqaları) sosial-iqtisadi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 tənzim edən hüquqi normativləri və qanunları ifadə edən biliklər və qiymət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hüquqi şüura daxildir. Bundan əlavə hüquq, azadlığın imkanlannı, hüdudlarını və strukturunu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müəyyənləşdirir, onun dövlət tərəfindən qanunvericilik yolu ilə rəsmi müdafiə edən forması,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normaları və ölçüsü kimi çıxış edir. Hüququn spesifik cəhətləri aşağıdakılardır. O, bərabərliyi,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qanunçuluğu və ədaləti həyata keçirməyə yönəlir. Sonra hüquqi münasibətləri reallaşdıran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normaları məcburi xarakter daşıyır. Hüquqi fəaliyyət insanlar arasında sosial ünsiyyətin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növüdür. O, ictimai subyektlərin hərəkət və davranışlarını hüquqi normalara tabe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Bununla birlikdə hüquqi fəaliyyət müxtəlif iqtisadi, siyasi, demoqrafik və sair proseslərin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özünəməxsus səpkisi kimi çıxış edir. Əgər siyasi şüurda varlıq, sosial və etniki birlikliərin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 və vəzifələri baxımından proqram, nizamnamə və bəyanatlar şəklində ifadə olunursa,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hüquqi şüur həyatı insanların cəmiyyətdə hüquq və vəzifələri baxımından əks etdirir. O,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həyatda hökmranlıq edən qurumun qanun şəklinə salınmış iradəsini ifadə edir. Hüquqi şüur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təkcə real hüquqi münasibətlərdən deyil, həm də bu şüurun konkret daşıyıcıları olan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qmplarından asılıdır. Hüquqa və hüquqi şüura konkret tarixi yanaşmaq onların əsl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mahiyyətini düzgün müə}'yən etmək imkanı verir. Bəzən belə bir fikir söylənilir ki, guya hüquqi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şüur əbədi xarakter daşıyan "təbii qanundur". Digər bir baxış hüququn yaranmasını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mücərrəd təbiəti, onun ehtirasları və instinktləri ilə əlaqələndirir. Hər iki mövqe yanlışdır.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 və hüquqi şüurun yaranması səbəblərini ictimai münasibətlərdən kənarda izah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doğru deyildir. Hüquqi şüur real hüquqi münasibətlərin əks etdirilməsi kimi yaranır (quldarlıq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quruluşunda) və onlann dəyişilməsi ilə dəyişilir. Bunu müxtəlif formasiyalarda hüquqi şüura </w:t>
      </w:r>
      <w:r>
        <w:rPr>
          <w:rFonts w:ascii="Calibri" w:hAnsi="Calibri" w:eastAsia="Calibri"/>
          <w:b w:val="0"/>
          <w:i w:val="0"/>
          <w:color w:val="000000"/>
          <w:sz w:val="24"/>
        </w:rPr>
        <w:t>nəzər salmaqla da yəqin eteək olar. Quldarlıq cəmiyyətində hüquqi şüur qul və quldarların bir-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birinə zidd hüquqi baxış və təsəvvürlərini əhatə etməsinə baxmayaraq, bütövlükdə həmin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 ictimai münasibətlərinə tam uyğun olmuşdur. Eyni fikri feodalizm cəmiyyətinin hüquqi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şüuru haqqında da demək olar. Əlavə olaraq göstərilməlidir ki, burada ictimai münasibətlərin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tərəflərinə dinin dərindən nüfiız etməsi nəticəsində həm feodallar sinfinin, həm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kəndlilərin hüquqi şüuru dini fonna almışdır. Kapitalizm cəmiyyəti təşəkkül tapdıqda ona uyğun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burjua hüquqi şüuru da yaranmışdır. Hüquqi şüur real hüquqi münasibətlərlə vəhdətdə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çıxış edərək cəmiyyət həyatında mühümx rol 03mayır. Məsələn, geniş təbəqələrin hüquqi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psixologiyası, onun cəmiyyətdə ədalətsizliyin mövcud olduğunu hiss etməsi, azadlıq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bərabərlik arzuları onları fəaliyyətə ruhlandıran mühüm mənəvi stimuldur. Yaxud da başqa,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misal. Hakimiyyətdə olan sosial qüvvələr öz hüquqi psixologiyası və hüquqi ideologiyasına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müvafiq surətdə qanunvericilik orqanlarını, hüquq və hüquqi təşkilatları (prokurorluq,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məhkəmə, həbsxanalar və s.) yaradır. Məhz bunlar cəmiyyətdəki hüquqi münasibətləri tənzim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</w:t>
      </w:r>
    </w:p>
    <w:p>
      <w:pPr>
        <w:autoSpaceDN w:val="0"/>
        <w:autoSpaceDE w:val="0"/>
        <w:widowControl/>
        <w:spacing w:line="197" w:lineRule="auto" w:before="1380" w:after="0"/>
        <w:ind w:left="0" w:right="2910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33. İnsanda şüursuzluq və şüur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71" w:lineRule="auto" w:before="300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 şüurunun meydana gəlməsinin səbəbləri məsələsində Çariz Darvin özünün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təkamül nəzəriyyəsində bioloji amillərin həlledici rolundan bəhs edirdi. Marksizm isə şüuru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inkişafın məhsulu hesab edir. Bu barədə F.Engelsin «Meymunun insana çevrilməsi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prosesində əməyin rolu» əsərində ətraflı danışılır. Engelsin fikrincə əməyin inkişafı ilə əlaqədar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gerçəkliyə prinsipcə tamamilə yeni münasibəti meydana gəlir. Əmək zəruri olaraq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düşüncə aparatının olmasını tələb edir, çünki bu aparatın köməkliyi ilə arzu olunan nəticəni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ideal formada təsəvvür etmək mümkün olur, yəni məqsəd əvvəlcədən müəyyənləşdirilir və onu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həyata keçirmək vasitələri tapılır. Sonra Engels sübut etməyə çalışır ki, əmək fəaliyyəti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təfəkkürün, mənlik şüurunun inkişafı, insanın özünü ətraf mühitdən ayırmaq qabiliyyəti, dilin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ünsiyyət və qarşılıqlı anlaşma vasitəsi kimi inkişafı üçün həlledici amildir. Beləliklə, marksistlərin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fikrinə görə şüur ictimai-tarixi məhsuldur, əmək fəaliyyətinin və dilin meydana gəlməsi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 prosesində insan cəmiyyəti ilə birgə yaranır və yalnız sosial mühitdə, fərdlərin daimi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ünsiyyəti şəraitində formalaşır.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Şüur - fəlsəfənin əsas anlayışlanndan biri kimi yalnız insana xas olan hadisəni ifadə edir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insanın mənəvi-ruhi fəallığının ən yüksək mərhələsini göstərir. Ruh və ondan törəyən şüur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özünün bütün formalan ilə birlikdə insanın mənəvi dünyasını təşkil edir. Bu fəlsəfənin daimi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problemidir. Ruh (lat. «spritus», yun. «pneuma») - antik fəlsəfədə «hərəkət edən hava»,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«havanın əsməsi», «nəfəs» (həyat daşıyıcısı kimi) mənasında işlədilirdi. Ruh elə mahiyyətdir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bədəni ya müvəqqəti, ya da daimi tərk edə bilər; o həyatın özüdür; Allahın mahiyyətidir; Allah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Ali Ruhdur, insan ruhu İlahidən gəldiyi üçün ölməzdir; ruh bütün dünyanın daxili mahiyyətidir: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Yerin ruhu, dünyanın ruhu; ruh incəsənət əsərinin ideya məzmunudur; nəyinsə daxili mənəvi,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məsələn, dövrün ruhu, milli ruh, korporativ ruh və s. xarakteristikasıdır. Platon və yeni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platonçulara görə ruh bədəndən əvvəl mövcuddur və ölməzdir. Sufilərin fikrincə ruh ilahi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mənşəyə malikdir və bədənin ölümündən sonra öz əslinə qayıdır (Allaha qovuşmaq yollan </w:t>
      </w:r>
    </w:p>
    <w:p>
      <w:pPr>
        <w:sectPr>
          <w:pgSz w:w="11906" w:h="16838"/>
          <w:pgMar w:top="590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artıq danışmışıq). Əl-Fərabi isə göstərirdi ki, ruh bədənlə eyni vaxtda meydana gəlir.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O, yazırdı: «Bədən cisimdir. Onun bir hissəsində, məhz ürəyin dərinliyində yerləşən ruh canın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saxlanılan yeridir. Ruh, Platonun dediyi kimi, bədəndən əvvəl mövcud ola bilməz, eləcə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ruhun köçməsi təliminin tərəfdarlarının dediyi kimi bir bədəndən başqa bədənə keçə bilməz.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Bədənin ölümündən sonra ruh həm məmnunluq, həm də iztirab keçirir. Belə vəziyyət nəyə layiq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olmalarından asılı olmayaraq müxtəlif ruhlarda fərqli olur. Bütün bunlar zərurət və ədalət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edilir».” Ruh haqqında olduqca çox fikirlər var. Burada isə bizi daha çox şüur problemi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maraqlandırır. Şüurun özü subyekt deyil, onun ruhi fəaliyyətinin nəticəsidir. İnsanın bioloji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>təbiəti onun beyni ilə birlikdə şüurun yaranması üçün zəruri təbii şəraiti təşkil edir, lakin öz-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özlüyündə təfəkkürün və praktiki fəaliyyətin subyekti deyil. Burada insanın ictimai təbiətinin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böyük rolu var, çünki cəmiyyətdən kənarda subyekt yoxdur. Təfəkkür öz təbiətinə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ilə qırılmaz surətdə bağlıdır. Subyekt və obyektin qarşılıqlı təsir prosesində subyekt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 tərəf kimi çıxış edir, obyektə təsir edir, onu dəyişdirir və məhz bu prosesdə təfəkkür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gerçəkliyin nəzəri cəhətdən mənimsənilməsi vasitəsi kimi daha da təkmilləşir. </w:t>
      </w:r>
    </w:p>
    <w:p>
      <w:pPr>
        <w:autoSpaceDN w:val="0"/>
        <w:autoSpaceDE w:val="0"/>
        <w:widowControl/>
        <w:spacing w:line="197" w:lineRule="auto" w:before="1382" w:after="0"/>
        <w:ind w:left="155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34. Varlıq probleminin fəlsəfi mahiyyəti. Varlığın formaları</w:t>
      </w:r>
    </w:p>
    <w:p>
      <w:pPr>
        <w:autoSpaceDN w:val="0"/>
        <w:autoSpaceDE w:val="0"/>
        <w:widowControl/>
        <w:spacing w:line="269" w:lineRule="auto" w:before="302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Fəlsəfənin dünyagörüşünün xüsusi növü kimi təyin edilməsinin özü artıq varlıq problemini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ehtiva edir. Belə ki, fəlsəfə dünyagörüşünün ali, sistemli formasıdırsa, dünyagörüşü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bütövlükdə dünya və orada insanın yeri haqqında bilik və təsəvvürlərin məcmusudur. Burada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qeyd olunmuş “bütövlükdə dünya” ifadəsi o qədər də aydın olmayan mücərrədləşdirmədir.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Söhbət təkcə dünyanın görünən hissəsi haqqında yox, həm də müşahidənin və ümumiyyətlə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təcrübəsinin hüdudlarından kənarda qalanlardan gedir. Məhz bu amil həm də fəlsəfənin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elmdən fundamental fərqini göstərir. Nə üçün? Axı dünya bütövlükdə (yəni, görünən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görünməyən) elmin predmetinə çevrilə bilmir. Dünyanın təcrübəyə açıq hissəsi haqqında ciddi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 bilik fəlsəfi mücərrəd fikirlə, əyani təcrübənin hüdudlarından kənara səyahətlə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tamamlanmalıdır. Yalnız bu halda “bütövlükdə dünya” haqqında tam mənzərə formalaşır. Bu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 növbəsində  varlıq problemini fəlsəfi düşüncələrin mərkəzinə gətirir. </w:t>
      </w:r>
    </w:p>
    <w:p>
      <w:pPr>
        <w:autoSpaceDN w:val="0"/>
        <w:autoSpaceDE w:val="0"/>
        <w:widowControl/>
        <w:spacing w:line="259" w:lineRule="auto" w:before="96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vahid tam kimi dərkinə cəhdlər fəlsəfə yaranmamışdan da əvvəl olub: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mifologiya və din çərçivəsində. Məsələn, Bibliyanın “Əhdi-ətiq” hissəsi “Beş kitab”la başlayır,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da birinci kitabı “Varlıq” adlanır. Bu onu göstərir ki, hər bir dünyagörüşü ilk növbədə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bütövlükdə dünyanı necə qavraması, onun mənşəyi, strukturu, mümkün sərhədləri necədir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sualına cavab verməsi, yəni “varlıq” anlayışının aydınlaşdırılması ilə başlayır. </w:t>
      </w:r>
    </w:p>
    <w:p>
      <w:pPr>
        <w:autoSpaceDN w:val="0"/>
        <w:autoSpaceDE w:val="0"/>
        <w:widowControl/>
        <w:spacing w:line="250" w:lineRule="auto" w:before="98" w:after="0"/>
        <w:ind w:left="262" w:right="2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fəlsəfi təhlilində ilk addım aşkar faktın konstatasiyasından başlayır: yaşadığımız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 mövcuddur, o sadəcə “var”. Eyni zamanda bütün müşahidə olunan dəyişikliklərlə yanaşı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 hansısa sabitliyini, əlaqəliliyini, nizamlılığını saxlayır. </w:t>
      </w:r>
    </w:p>
    <w:p>
      <w:pPr>
        <w:autoSpaceDN w:val="0"/>
        <w:tabs>
          <w:tab w:pos="828" w:val="left"/>
          <w:tab w:pos="1188" w:val="left"/>
        </w:tabs>
        <w:autoSpaceDE w:val="0"/>
        <w:widowControl/>
        <w:spacing w:line="252" w:lineRule="auto" w:before="96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bütövlükdə şübhəsiz mövcudluğundan uzaqlaşan fəlsəfi fikir labüd olaraq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irəli gedir: bəs o necə mövcud olur? Bu ümumi sual daha konkret hissələrə şaxələnir: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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 əbədidir, yoxsa o nə vaxtsa yaranıb? </w:t>
      </w:r>
    </w:p>
    <w:p>
      <w:pPr>
        <w:autoSpaceDN w:val="0"/>
        <w:autoSpaceDE w:val="0"/>
        <w:widowControl/>
        <w:spacing w:line="247" w:lineRule="auto" w:before="46" w:after="0"/>
        <w:ind w:left="11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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Əgər yaranıbsa, onda kimin iradəsi ilə, və yaxud hansı səbəbdən? </w:t>
      </w:r>
    </w:p>
    <w:p>
      <w:pPr>
        <w:sectPr>
          <w:pgSz w:w="11906" w:h="16838"/>
          <w:pgMar w:top="590" w:right="772" w:bottom="6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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 məkanca məhduddur, yoxsa o sonsuzdur? </w:t>
      </w:r>
    </w:p>
    <w:p>
      <w:pPr>
        <w:autoSpaceDN w:val="0"/>
        <w:tabs>
          <w:tab w:pos="1548" w:val="left"/>
        </w:tabs>
        <w:autoSpaceDE w:val="0"/>
        <w:widowControl/>
        <w:spacing w:line="262" w:lineRule="auto" w:before="50" w:after="0"/>
        <w:ind w:left="11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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mövcudiyyətin müşahidə etdiyimiz nizamlılığı, təşkili, qarşılıqlı əlaqəliliyi nə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izah olunur? </w:t>
      </w:r>
    </w:p>
    <w:p>
      <w:pPr>
        <w:autoSpaceDN w:val="0"/>
        <w:autoSpaceDE w:val="0"/>
        <w:widowControl/>
        <w:spacing w:line="247" w:lineRule="auto" w:before="46" w:after="0"/>
        <w:ind w:left="11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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Dünyamız təkdir, yoxsa çoxlu belə dünyalar var? </w:t>
      </w:r>
    </w:p>
    <w:p>
      <w:pPr>
        <w:autoSpaceDN w:val="0"/>
        <w:tabs>
          <w:tab w:pos="1548" w:val="left"/>
        </w:tabs>
        <w:autoSpaceDE w:val="0"/>
        <w:widowControl/>
        <w:spacing w:line="262" w:lineRule="auto" w:before="50" w:after="0"/>
        <w:ind w:left="11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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Bütövlükdə dünya zaman etibarilə keyfiyyətcə dəyişir, yoxsa o sabitdir, bizim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gördüyümüz dəyişikliklər isə lokal xarakterlidir? </w:t>
      </w:r>
    </w:p>
    <w:p>
      <w:pPr>
        <w:autoSpaceDN w:val="0"/>
        <w:tabs>
          <w:tab w:pos="1548" w:val="left"/>
        </w:tabs>
        <w:autoSpaceDE w:val="0"/>
        <w:widowControl/>
        <w:spacing w:line="262" w:lineRule="auto" w:before="48" w:after="22"/>
        <w:ind w:left="11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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Əgər dünya bütövlükdə dəyişirsə, onda bu dəyişikliklərin hərəkətverici qüvvəsi,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mənbəyi nədir?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1212"/>
        <w:gridCol w:w="1212"/>
        <w:gridCol w:w="1212"/>
        <w:gridCol w:w="1212"/>
        <w:gridCol w:w="1212"/>
        <w:gridCol w:w="1212"/>
        <w:gridCol w:w="1212"/>
        <w:gridCol w:w="1212"/>
      </w:tblGrid>
      <w:tr>
        <w:trPr>
          <w:trHeight w:hRule="exact" w:val="37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0" w:right="10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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Dünyanın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mövcudluğunda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hansısa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gizli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məna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varmı?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Dünyaya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1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daxili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15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məqsədəmüvafiqlik xasdırmı? </w:t>
      </w:r>
    </w:p>
    <w:p>
      <w:pPr>
        <w:autoSpaceDN w:val="0"/>
        <w:autoSpaceDE w:val="0"/>
        <w:widowControl/>
        <w:spacing w:line="264" w:lineRule="auto" w:before="96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sualların həll olunmazlığı elə varlıq problemini təşkil edir. Əslində bu problemləri sona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qədər həll etmək də mümkün deyil. Çünki, dünya sonsuz, onu dərk edən insan isə sonludur,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tarixidir. Müasir bilik səviyyəsindən çıxış etməklə bu suallara hansısa cavab vermədən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vacib suallara cavab vermək –cəmiyyət, insan, ruh haqqında düşünmək olmaz. Çünki bəşəriyyət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hüdudsuz Kainatın çox kiçik bir hissəsidir. Məhz bütöv haqqında ümumi təsəvvür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formalaşdırmadan onun hissəsi kimi çıxış edən insan və cəmiyyət haqqında danışmaq sadəcə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mümkün deyil. </w:t>
      </w:r>
    </w:p>
    <w:p>
      <w:pPr>
        <w:autoSpaceDN w:val="0"/>
        <w:autoSpaceDE w:val="0"/>
        <w:widowControl/>
        <w:spacing w:line="259" w:lineRule="auto" w:before="96" w:after="0"/>
        <w:ind w:left="262" w:right="22" w:firstLine="56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Varlığın formaları.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“Varlıq” kateqoriyasına hansı anlam (materialist, idealist, irrasional)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verilməsindən asılı olmayaraq analitik məqsədlə adətən varlığın bir neçə forması fərqləndirilir.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faktiki olaraq gerçəkliyin, mövcudluğun xüsusi səciyyəsinə malik özünəməxsus “qatlarının”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ayrılmasıdır. Müasir fəlsəfi ədəbiyyatlarda varlığın adətən dörd əsas formasını fərqləndirirlər: a)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şeylər, proseslər və cisimlərin varlığı; b) insan varlığı; c) mənəvi (ideal) varlıq; d) sosial varlıq. </w:t>
      </w:r>
    </w:p>
    <w:p>
      <w:pPr>
        <w:autoSpaceDN w:val="0"/>
        <w:autoSpaceDE w:val="0"/>
        <w:widowControl/>
        <w:spacing w:line="257" w:lineRule="auto" w:before="98" w:after="0"/>
        <w:ind w:left="262" w:right="20" w:firstLine="566"/>
        <w:jc w:val="both"/>
      </w:pPr>
      <w:r>
        <w:rPr>
          <w:rFonts w:ascii="Calibri" w:hAnsi="Calibri" w:eastAsia="Calibri"/>
          <w:b/>
          <w:i/>
          <w:color w:val="000000"/>
          <w:sz w:val="24"/>
          <w:u w:val="single"/>
        </w:rPr>
        <w:t>a) Şeylər, proseslər və cisimlərin varlığı</w:t>
      </w:r>
      <w:r>
        <w:rPr>
          <w:rFonts w:ascii="Calibri" w:hAnsi="Calibri" w:eastAsia="Calibri"/>
          <w:b/>
          <w:i/>
          <w:color w:val="000000"/>
          <w:sz w:val="24"/>
        </w:rPr>
        <w:t>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Varlığın bu forması da öz növbəsində iki yerə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ayrılır: 1) Təbii varlıq –insanın müdaxilə etmədiyi xam təbiətdə mövcud olan hər şey: atmosfer,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biosfer, hidrosfer, litosfer və s. b) Maddi varlıq –insanın yaratdığı maddi dünya: sənaye, əmək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alətləri, şəhərlər, energetika, mebel, geyim əşyaları, süni yaradılmış bitki və heyvan növləri və s. </w:t>
      </w:r>
    </w:p>
    <w:p>
      <w:pPr>
        <w:autoSpaceDN w:val="0"/>
        <w:autoSpaceDE w:val="0"/>
        <w:widowControl/>
        <w:spacing w:line="264" w:lineRule="auto" w:before="96" w:after="0"/>
        <w:ind w:left="262" w:right="20" w:firstLine="566"/>
        <w:jc w:val="both"/>
      </w:pPr>
      <w:r>
        <w:rPr>
          <w:rFonts w:ascii="Calibri" w:hAnsi="Calibri" w:eastAsia="Calibri"/>
          <w:b/>
          <w:i/>
          <w:color w:val="000000"/>
          <w:sz w:val="24"/>
          <w:u w:val="single"/>
        </w:rPr>
        <w:t>b) İnsan varlığı.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Burada da iki aspekt fərqləndirilir. 1) Maddi dünyada fərdin varlığı: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mövqedən fəlsəfə insanı predmetlər içərisində predmet, cisimlər içərisində cisim, obyektlər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içərisində obyekt kimi təhlil edir. İnsan bir sıra qanunların (o cümlədən bioloji, fiziki, kimyəvi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qanunlar) tabeçiliyindədir və bu qanunları dəyişmək gücündə deyil –o yalnız həmən qanunlar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içərisində mövcuddur. 2) Məxsusi insan varlığı: fərd obyekt kimi qavranılmır. İnsan –bu, təkcə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 qanunlarına tabe olan yox, həm də mənəvi-əxlaqi və sosial vücud kimi götürülmüş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subyektdir. </w:t>
      </w:r>
    </w:p>
    <w:p>
      <w:pPr>
        <w:autoSpaceDN w:val="0"/>
        <w:autoSpaceDE w:val="0"/>
        <w:widowControl/>
        <w:spacing w:line="257" w:lineRule="auto" w:before="96" w:after="0"/>
        <w:ind w:left="262" w:right="22" w:firstLine="566"/>
        <w:jc w:val="both"/>
      </w:pPr>
      <w:r>
        <w:rPr>
          <w:rFonts w:ascii="Calibri" w:hAnsi="Calibri" w:eastAsia="Calibri"/>
          <w:b/>
          <w:i/>
          <w:color w:val="000000"/>
          <w:sz w:val="24"/>
          <w:u w:val="single"/>
        </w:rPr>
        <w:t>c) Mənəvi (ideal) varlıq.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Mənəvi varlığın da iki səviyyəsi fərqləndirilir. 1) Fərdiləşdirilmiş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(ideal) varlıq: buraya sırf fərdi səciyyə daşıyan şəxsi şüur və şüursuzluq prosesləri aiddir.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2) Obyektivləşdirilmiş mənəvi (ideal) varlıq: buraya isə təkcə fərdin yox, bütövlükdə cəmiyyətin,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 formalarda təzahür edən ictimai şüur (din, fəlsəfə, incəsənət, elm, əxlaq və s.) aiddir. </w:t>
      </w:r>
    </w:p>
    <w:p>
      <w:pPr>
        <w:autoSpaceDN w:val="0"/>
        <w:autoSpaceDE w:val="0"/>
        <w:widowControl/>
        <w:spacing w:line="259" w:lineRule="auto" w:before="98" w:after="0"/>
        <w:ind w:left="262" w:right="0" w:firstLine="566"/>
        <w:jc w:val="left"/>
      </w:pPr>
      <w:r>
        <w:rPr>
          <w:rFonts w:ascii="Calibri" w:hAnsi="Calibri" w:eastAsia="Calibri"/>
          <w:b/>
          <w:i/>
          <w:color w:val="000000"/>
          <w:sz w:val="24"/>
          <w:u w:val="single"/>
        </w:rPr>
        <w:t>d) Sosial varlıq.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Ənənəvi olaraq varlığın bu forması da iki səviyyədə təzahür edir. 1) Tarix </w:t>
      </w:r>
      <w:r>
        <w:rPr>
          <w:rFonts w:ascii="Calibri" w:hAnsi="Calibri" w:eastAsia="Calibri"/>
          <w:b w:val="0"/>
          <w:i w:val="0"/>
          <w:color w:val="000000"/>
          <w:sz w:val="24"/>
        </w:rPr>
        <w:t>və cəmiyyətin tərəqqisində subyekt kimi götürülmüş ayrıca insan gerçəkliyi. Bu nöqteyi-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nəzərdən fərd sosial keyfiyyət və münasibətlərin daşıyıcısı kimi təhlil edilir. 2) Cəmiyyətin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gerçəkliyi: vahid orqanizm kimi götürülən cəmiyyətin fəaliyyətinin bütün məcmusu. Buraya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mədəni-sivilizasion proseslər, maddi-istehsal və mənəvi sferalar daxildir. </w:t>
      </w:r>
    </w:p>
    <w:p>
      <w:pPr>
        <w:sectPr>
          <w:pgSz w:w="11906" w:h="16838"/>
          <w:pgMar w:top="566" w:right="772" w:bottom="7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79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35. İnsan, cəmiyyət, təb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iə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t – yaranan ziddiyyətlər və onların həlli yolları</w:t>
      </w:r>
    </w:p>
    <w:p>
      <w:pPr>
        <w:autoSpaceDN w:val="0"/>
        <w:autoSpaceDE w:val="0"/>
        <w:widowControl/>
        <w:spacing w:line="266" w:lineRule="auto" w:before="304" w:after="0"/>
        <w:ind w:left="262" w:right="20" w:firstLine="622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İnsan fəlsəfi problem kimi.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yunan filosofu, kiniklər məktəbinin görkəmli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nümayəndəsi Sinoplu Diogeni günün günorta çağı əlində fənər görən insanlar ondan 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axtardığını soruşanda “insan axtarıram” cavabını vermişdi. İlk baxışda bir az ironik, bir az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qeyri-ciddi səslənən bu cavab olduqca böyük mənaya malikdir. Yəni məsələ heç də göründüyü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qədər sadə deyil. Əslində sinoplu müdrik  hər gün yüzünü, minini gördüyümüz, gündəlik qayğılar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içində vurnuxan və hətta bəzən insan olduğunu unutmuş insanlar içərisində adı böyük hərflə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yazılacaq “İNSAN” axtarır. Yəni, hər gün dəfələrlə işlətdiyimiz “insan” sözü, mənası və mahiyyəti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asanlıqla qavranılmayan, dərk olunmayan və ciddi təhlilə ehtiyac duyulan xüsusi varlıq tipini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işarələyir. </w:t>
      </w:r>
    </w:p>
    <w:p>
      <w:pPr>
        <w:autoSpaceDN w:val="0"/>
        <w:autoSpaceDE w:val="0"/>
        <w:widowControl/>
        <w:spacing w:line="259" w:lineRule="auto" w:before="96" w:after="0"/>
        <w:ind w:left="262" w:right="2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 bilavasitə bağlı olan bəzi suallara nəzər yetirək: İnsanı sözün əsl mənasında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“insan” edən nədir? Onun digər canlılardan nə fərqləndirir? İnsan həyatının və ölümün mənası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varmı? Fərd, şəxs, şəxsiyyət terminləri bir-birindən nə ilə fərqlənir, onların məzmunca fərqi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nədir? İnsanın mənşəyi haqqında biz nə bilirik? Nəhayət rus yazıçısı M.Qorkinin məşhur ifadəsini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xatırlayaq: “İnsan –qürurlu səslənir!”. Nə üçün? </w:t>
      </w:r>
    </w:p>
    <w:p>
      <w:pPr>
        <w:autoSpaceDN w:val="0"/>
        <w:autoSpaceDE w:val="0"/>
        <w:widowControl/>
        <w:spacing w:line="264" w:lineRule="auto" w:before="96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İlk baxışda belə görsənə bilər ki, bu suallarla artıq ayrı-ayrı elmlər məşğul olur və burada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fəlsəfəyə heç bir ehtiyac yoxdur. Düzdür, fəlsəfə ilə müqayisədə çox-çox sonralar yaranmış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fəlsəfədən ayrılmış psixologiya, antropologiya, sosiologiya, fiziologiya, tibb və s. kimi elmlər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suallara cavab axtarışı ilə məşğuldur. Lakin, baxaq görək bu elmlər insanla bağlı yuxarıda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səslənmiş hansı suala qəti və son cavabı verib? Əlbəttə ki, heç birinə. Bax elə bu amilin özü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fəlsəfi tədqiqini zərurətə çevirir. </w:t>
      </w:r>
    </w:p>
    <w:p>
      <w:pPr>
        <w:autoSpaceDN w:val="0"/>
        <w:autoSpaceDE w:val="0"/>
        <w:widowControl/>
        <w:spacing w:line="259" w:lineRule="auto" w:before="96" w:after="0"/>
        <w:ind w:left="262" w:right="2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zamanlar böyük alman filosofu İ.Kant fəlsəfənin cavab verməli olduğu üç sualı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səsləndirmişdir: “Mən nəyi bilməyi bacararam?”, “Mən nə etməliyəm?”, “Mən nəyə ümid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bəsləyə bilərəm?”. Sonradan o belə nəticəyə gəlir ki, bu üç sualı bir sualla əvəzləmək olar: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“İnsan nədir?” Bu faktın özü insan probleminin nə qədər çoxaspektli, fundamental olmasının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sübutudur. </w:t>
      </w:r>
    </w:p>
    <w:p>
      <w:pPr>
        <w:autoSpaceDN w:val="0"/>
        <w:autoSpaceDE w:val="0"/>
        <w:widowControl/>
        <w:spacing w:line="264" w:lineRule="auto" w:before="96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Əslində yaradılmışın əşrəfi olan insan sirli-sehrli bir dünyadır. Konkret problemlərlə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məşğul olan elmlərdən fərqli olaraq fəlsəfə həm də sirlərə cavab verməyə cəhd edir. Deməli,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sirli-sehrli aləmə, qədim yunanların təbirincə desək mikrokosmosa fəlsəfənin işıq salması hələ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aktuallığını saxlamaqdadır. Təsadüfi deyil ki, elm və texnikanın sürətlə inkişaf edərək yüksək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nəticələr əldə etdiyi XX əsrdə insanı öyrənən xüsusi fəlsəfi cərəyan –fəlsəfi antropologiya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yaranmışdır. </w:t>
      </w:r>
    </w:p>
    <w:p>
      <w:pPr>
        <w:autoSpaceDN w:val="0"/>
        <w:autoSpaceDE w:val="0"/>
        <w:widowControl/>
        <w:spacing w:line="257" w:lineRule="auto" w:before="96" w:after="0"/>
        <w:ind w:left="262" w:right="2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 haqqında fəlsəfi düşüncələr ən müxtəlif çalar və formalarda əksini tapıb. Bu təkcə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ayrı-ayrı filosofların insan haqqında fəlsəfi təlimlərinə deyil, həm də fəlsəfə tarixinin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mərhələlərinə aiddir. İndi isə fəlsəfə tarixinin keyfiyyətcə fərqli mərhələlərində insana baxışlara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qısa nəzər yetirək. </w:t>
      </w:r>
    </w:p>
    <w:p>
      <w:pPr>
        <w:autoSpaceDN w:val="0"/>
        <w:tabs>
          <w:tab w:pos="828" w:val="left"/>
        </w:tabs>
        <w:autoSpaceDE w:val="0"/>
        <w:widowControl/>
        <w:spacing w:line="250" w:lineRule="auto" w:before="96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Cəmiyyət.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Sosial-fəlsəfi ədəbiyyatlarda cəmiyyətə aşağıdakı kimi tərif verilir: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Cəmiyyət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–yaşayış ərazisi, dövr, ənənə və mədəniyyət eyniliyi ilə birləşmiş insanların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və fəaliyyət sistemidir. </w:t>
      </w:r>
    </w:p>
    <w:p>
      <w:pPr>
        <w:autoSpaceDN w:val="0"/>
        <w:tabs>
          <w:tab w:pos="828" w:val="left"/>
        </w:tabs>
        <w:autoSpaceDE w:val="0"/>
        <w:widowControl/>
        <w:spacing w:line="250" w:lineRule="auto" w:before="96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digər bir tərifini də vermək olar: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Cəmiyyət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–obyektiv gerçəklik, daxili struktura, bütövlüyə, qanunlara, inkişafa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istiqamətliliyə malik varlığın mövcudluq forması, obyektiv gerçəklikdir. </w:t>
      </w:r>
    </w:p>
    <w:p>
      <w:pPr>
        <w:sectPr>
          <w:pgSz w:w="11906" w:h="16838"/>
          <w:pgMar w:top="596" w:right="772" w:bottom="6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tabs>
          <w:tab w:pos="1188" w:val="left"/>
          <w:tab w:pos="1548" w:val="left"/>
        </w:tabs>
        <w:autoSpaceDE w:val="0"/>
        <w:widowControl/>
        <w:spacing w:line="264" w:lineRule="auto" w:before="0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İctimai varlıq obyektiv və subyektiv olaraq iki cəhətə malikdir: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>obyektiv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–insanların şüur və iradəsindən asılı olmadan mövcud olan hər şey (həyat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şəraiti, insanın tələbatları, maddi istehsalın vəziyyəti və s.);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/>
          <w:i w:val="0"/>
          <w:color w:val="000000"/>
          <w:sz w:val="24"/>
        </w:rPr>
        <w:t>subyektiv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–insanların şüuru və iradəsi, onların cəmiyyətə münasibəti, baxışları,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cəhdləri.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96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inkişafına, bütövlükdə taleyinə həm onun mövcudluğunun obyektiv, həm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subyektiv cəhətləri təsir göstərir. </w:t>
      </w:r>
    </w:p>
    <w:p>
      <w:pPr>
        <w:autoSpaceDN w:val="0"/>
        <w:tabs>
          <w:tab w:pos="828" w:val="left"/>
          <w:tab w:pos="1188" w:val="left"/>
        </w:tabs>
        <w:autoSpaceDE w:val="0"/>
        <w:widowControl/>
        <w:spacing w:line="271" w:lineRule="auto" w:before="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mürəkkəb sistem olub, altsistemlərə bölünür. Cəmiyyətin altsistemləri həm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həyatının əsas sferaları da adlanır. Sosial-fəlsəfi ədəbiyyatlarda cəmiyyətin əsas dörd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sferası fərqləndirilir: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iqtisadi;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sosial;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siyasi;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mənəvi. </w:t>
      </w:r>
    </w:p>
    <w:p>
      <w:pPr>
        <w:autoSpaceDN w:val="0"/>
        <w:tabs>
          <w:tab w:pos="828" w:val="left"/>
          <w:tab w:pos="1188" w:val="left"/>
        </w:tabs>
        <w:autoSpaceDE w:val="0"/>
        <w:widowControl/>
        <w:spacing w:line="269" w:lineRule="auto" w:before="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İqtisadi sfera –cəmiyyət həyatının əsas müəyyənləşdirici, baza sferası hesab edilir. Bu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 növbəsində mürəkkəb quruluşa malik olub, aşağıdakı sahələrdən təşkil olunur: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istehsal;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bölgü;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mübadilə;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nemətlərin istehlakı (iqtisadi sferanın məzmunu). </w:t>
      </w:r>
    </w:p>
    <w:p>
      <w:pPr>
        <w:autoSpaceDN w:val="0"/>
        <w:autoSpaceDE w:val="0"/>
        <w:widowControl/>
        <w:spacing w:line="264" w:lineRule="auto" w:before="96" w:after="0"/>
        <w:ind w:left="1188" w:right="2880" w:hanging="36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İqtisadi sfera aşağıdakı formalarda mövcud olur: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 məkan –burada təsərrüfat həyatı gerçəkləşir;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iqtisadiyyatın idarəedilməsi institutları;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nemətlərin istehsal üsulu. </w:t>
      </w:r>
    </w:p>
    <w:p>
      <w:pPr>
        <w:autoSpaceDN w:val="0"/>
        <w:autoSpaceDE w:val="0"/>
        <w:widowControl/>
        <w:spacing w:line="254" w:lineRule="auto" w:before="98" w:after="0"/>
        <w:ind w:left="1188" w:right="2880" w:hanging="36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nemətlərin istehsal üsulu iki tərkib hissəsinə malikdir: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məhsuldar qüvvələr;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 münasibətləri.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İnsanlar öz bilikləri, bacarıq, əmək vərdişləri və istehsal vasitələri ilə birlikdə məhsuldar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qüvvələri əmələ gətirirlər. </w:t>
      </w:r>
    </w:p>
    <w:p>
      <w:pPr>
        <w:autoSpaceDN w:val="0"/>
        <w:autoSpaceDE w:val="0"/>
        <w:widowControl/>
        <w:spacing w:line="269" w:lineRule="auto" w:before="96" w:after="0"/>
        <w:ind w:left="1188" w:right="0" w:hanging="36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İstehsal vasitələri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dedikdə isə, köməyi ilə istehsalın gerçəkləşdirildiyi hər şey başa düşülür: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əmək alətləri;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xammal və materiallar;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binalar, tikililər;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nəqliyyat və s. </w:t>
      </w:r>
    </w:p>
    <w:p>
      <w:pPr>
        <w:autoSpaceDN w:val="0"/>
        <w:tabs>
          <w:tab w:pos="828" w:val="left"/>
          <w:tab w:pos="1188" w:val="left"/>
          <w:tab w:pos="1548" w:val="left"/>
        </w:tabs>
        <w:autoSpaceDE w:val="0"/>
        <w:widowControl/>
        <w:spacing w:line="269" w:lineRule="auto" w:before="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İstehsal münasibətləri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–istehsal prosesində insanlar arasında yaranan münasibətlərin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məcmusudur. Onlara aşağıdakılar aiddir: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 vasitələri üzərində mülkiyyət münasibətləri. Bu istehsal münasibətlərinin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həlledici elementidir. Çünki, istehsal vasitələrinə malik olan şəxs gerçəkdə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iqtisadiyyatın sahibi olur və şərtləri diktə edir. Eyni zamanda, digərləri, yəni,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 vasitələri üzərində mülkiyyət hüququ olmayanlar öz əmək xidmətlərini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mülkiyyət sahiblərinə əməkhaqqı müqabilində təklif etməyə məcburdurlar; </w:t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əmək bölgüsü əsasında fəaliyyətin mübadiləsi münasibətləri; </w:t>
      </w:r>
    </w:p>
    <w:p>
      <w:pPr>
        <w:sectPr>
          <w:pgSz w:w="11906" w:h="16838"/>
          <w:pgMar w:top="590" w:right="772" w:bottom="6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 edilmiş maddi nemətlərin bölgüsü üzrə münasibətlər. </w:t>
      </w:r>
    </w:p>
    <w:p>
      <w:pPr>
        <w:autoSpaceDN w:val="0"/>
        <w:autoSpaceDE w:val="0"/>
        <w:widowControl/>
        <w:spacing w:line="266" w:lineRule="auto" w:before="100" w:after="0"/>
        <w:ind w:left="1188" w:right="0" w:hanging="36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istehsalın, və yaxud, cəmiyyətin iqtisadi sferasının əhəmiyyəti ondadır ki, o: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mövcudluğu üçün zəruri maddi bazanı yaradır;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 qarşısında dayanan problemlərin həllinə kömək edir;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proseslərə təsir edir;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sferaya təsir edir –həm birbaşa onun məzmununa, həm də dolayısı ilə </w:t>
      </w:r>
    </w:p>
    <w:p>
      <w:pPr>
        <w:autoSpaceDN w:val="0"/>
        <w:autoSpaceDE w:val="0"/>
        <w:widowControl/>
        <w:spacing w:line="197" w:lineRule="auto" w:before="96" w:after="0"/>
        <w:ind w:left="15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sferanın daşıyıcısı olan infrastruktura (məktəblər, kitabxanalar, teatrlar, </w:t>
      </w:r>
    </w:p>
    <w:p>
      <w:pPr>
        <w:autoSpaceDN w:val="0"/>
        <w:autoSpaceDE w:val="0"/>
        <w:widowControl/>
        <w:spacing w:line="197" w:lineRule="auto" w:before="100" w:after="0"/>
        <w:ind w:left="15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kitablar) təsir göstərir. </w:t>
      </w:r>
    </w:p>
    <w:p>
      <w:pPr>
        <w:autoSpaceDN w:val="0"/>
        <w:autoSpaceDE w:val="0"/>
        <w:widowControl/>
        <w:spacing w:line="197" w:lineRule="auto" w:before="96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sfera –cəmiyyətin əmək bölgüsü, istehsal vasitələri üzərində mülkiyyət və milli </w:t>
      </w:r>
    </w:p>
    <w:p>
      <w:pPr>
        <w:autoSpaceDN w:val="0"/>
        <w:autoSpaceDE w:val="0"/>
        <w:widowControl/>
        <w:spacing w:line="197" w:lineRule="auto" w:before="9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amilə əsaslanmış daxili quruluş sistemi (sosial qruplar, millət, xalqlar). Cəmiyyətin sosial </w:t>
      </w:r>
    </w:p>
    <w:p>
      <w:pPr>
        <w:autoSpaceDN w:val="0"/>
        <w:autoSpaceDE w:val="0"/>
        <w:widowControl/>
        <w:spacing w:line="274" w:lineRule="auto" w:before="96" w:after="0"/>
        <w:ind w:left="1188" w:right="1584" w:hanging="92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sferasının əsas elementləri aşağıdakılardır: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siniflər;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stratlar;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silklər (təkcə iqtisadi deyil, həm də ənənələrə əsaslana bölgü üzrə)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kənd və şəhər əhalisi;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fiziki və zehni əmək nümayəndələri;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sosial-demoqrafik qruplar (kişilər, qadınlar, qocalar, cavanlar);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milli birliklər. </w:t>
      </w:r>
    </w:p>
    <w:p>
      <w:pPr>
        <w:autoSpaceDN w:val="0"/>
        <w:autoSpaceDE w:val="0"/>
        <w:widowControl/>
        <w:spacing w:line="197" w:lineRule="auto" w:before="434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siyasi sferası –sosial qrupların maraqlarını ifadə edən təsisat və təşkilatların </w:t>
      </w:r>
    </w:p>
    <w:p>
      <w:pPr>
        <w:autoSpaceDN w:val="0"/>
        <w:autoSpaceDE w:val="0"/>
        <w:widowControl/>
        <w:spacing w:line="197" w:lineRule="auto" w:before="9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məcmusu olub, cəmiyyətə rəhbərliyi həyata keçirir. Cəmiyyətin siyasi sferasının əsas </w:t>
      </w:r>
    </w:p>
    <w:p>
      <w:pPr>
        <w:autoSpaceDN w:val="0"/>
        <w:autoSpaceDE w:val="0"/>
        <w:widowControl/>
        <w:spacing w:line="269" w:lineRule="auto" w:before="96" w:after="0"/>
        <w:ind w:left="1188" w:right="5472" w:hanging="92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elementləri aşağıdakılardır: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dövlət və dövlət orqanları;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partiyalar;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təşkilatlar;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həmkarlar ittifaqları; </w:t>
      </w:r>
    </w:p>
    <w:p>
      <w:pPr>
        <w:autoSpaceDN w:val="0"/>
        <w:autoSpaceDE w:val="0"/>
        <w:widowControl/>
        <w:spacing w:line="197" w:lineRule="auto" w:before="98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siyasi sferasının bütün elementləri özünəməxsus funksiyalara malik olsalar da, </w:t>
      </w:r>
    </w:p>
    <w:p>
      <w:pPr>
        <w:autoSpaceDN w:val="0"/>
        <w:autoSpaceDE w:val="0"/>
        <w:widowControl/>
        <w:spacing w:line="197" w:lineRule="auto" w:before="9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qarşılıqlı əlaqədə fəaliyyət göstərirlər. </w:t>
      </w:r>
    </w:p>
    <w:p>
      <w:pPr>
        <w:autoSpaceDN w:val="0"/>
        <w:autoSpaceDE w:val="0"/>
        <w:widowControl/>
        <w:spacing w:line="197" w:lineRule="auto" w:before="96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sistemin əsas institutu dövlətdir. Dövlət –dövlət hakimiyyətini gerçəkləşdirən </w:t>
      </w:r>
    </w:p>
    <w:p>
      <w:pPr>
        <w:autoSpaceDN w:val="0"/>
        <w:autoSpaceDE w:val="0"/>
        <w:widowControl/>
        <w:spacing w:line="257" w:lineRule="auto" w:before="98" w:after="0"/>
        <w:ind w:left="1188" w:right="0" w:hanging="92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orqanlar sistemidir. Dövlətin əsas funksiyaları aşağıdakılardır: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təmsilçilik –müxtəlif siyasi, sosial qrupların maraqlarını təmsil edir;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requlyativ –cəmiyyətdə nizam-intizamı tənzimləmək, ictimai prosesləri idarə </w:t>
      </w:r>
    </w:p>
    <w:p>
      <w:pPr>
        <w:autoSpaceDN w:val="0"/>
        <w:autoSpaceDE w:val="0"/>
        <w:widowControl/>
        <w:spacing w:line="257" w:lineRule="auto" w:before="96" w:after="0"/>
        <w:ind w:left="1188" w:right="576" w:firstLine="36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qoruyuculuq –vətəndaşları həm daxili, həm də xarici təhlükələrdən qorumaq;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xarici siyasəti həyata keçirmək. </w:t>
      </w:r>
    </w:p>
    <w:p>
      <w:pPr>
        <w:autoSpaceDN w:val="0"/>
        <w:autoSpaceDE w:val="0"/>
        <w:widowControl/>
        <w:spacing w:line="197" w:lineRule="auto" w:before="96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sferanın əsas məsələsi hakimiyyət problemidir. </w:t>
      </w:r>
    </w:p>
    <w:p>
      <w:pPr>
        <w:autoSpaceDN w:val="0"/>
        <w:autoSpaceDE w:val="0"/>
        <w:widowControl/>
        <w:spacing w:line="271" w:lineRule="auto" w:before="100" w:after="0"/>
        <w:ind w:left="1188" w:right="2736" w:hanging="36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mənəvi həyatının əsas elementləri aşağıdakılardır: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fəaliyyət;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dəyərlər;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mənəvi tələbatları;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istehlak;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fərdi şüur; </w:t>
      </w:r>
    </w:p>
    <w:p>
      <w:pPr>
        <w:sectPr>
          <w:pgSz w:w="11906" w:h="16838"/>
          <w:pgMar w:top="566" w:right="772" w:bottom="6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şüur. </w:t>
      </w:r>
    </w:p>
    <w:p>
      <w:pPr>
        <w:autoSpaceDN w:val="0"/>
        <w:autoSpaceDE w:val="0"/>
        <w:widowControl/>
        <w:spacing w:line="259" w:lineRule="auto" w:before="100" w:after="0"/>
        <w:ind w:left="262" w:right="20" w:firstLine="56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Mənəvi fəaliyyət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–şüurun fəaliyyəti olub, bu fəaliyyət prosesində fikir və hisslər, insan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maddi-mənəvi dünya haqqında obraz və təsəvvürlər yaranır. Mənəvi fəaliyyət nəticəsində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dəyərlər yaranır. Buna əxlaqi dəyərlər, dini qaydalar, elmi nəzəriyyələr, bədii əsərlər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aiddir. Mənəvi fəaliyyət prosesində mənəvi dəyərlər yayılır və insanlar tərəfindən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tələbatlarına uyğun istehlak olunur, yəni insanlar tərəfindən qavranılır, mənimsənilir.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96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İnsanlar arasında ünsiyyət, mənəvi dəyərlərin qarşılıqlı mübadiləsi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mənəvi münasibətlər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adlanır. </w:t>
      </w:r>
    </w:p>
    <w:p>
      <w:pPr>
        <w:autoSpaceDN w:val="0"/>
        <w:autoSpaceDE w:val="0"/>
        <w:widowControl/>
        <w:spacing w:line="197" w:lineRule="auto" w:before="98" w:after="0"/>
        <w:ind w:left="8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İnsanın </w:t>
      </w:r>
      <w:r>
        <w:rPr>
          <w:rFonts w:ascii="Calibri" w:hAnsi="Calibri" w:eastAsia="Calibri"/>
          <w:b/>
          <w:i w:val="0"/>
          <w:color w:val="000000"/>
          <w:sz w:val="24"/>
        </w:rPr>
        <w:t>fərdi şüuru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–varlığın ayrı-ayrı tərəflərini qavrayır. </w:t>
      </w:r>
    </w:p>
    <w:p>
      <w:pPr>
        <w:autoSpaceDN w:val="0"/>
        <w:autoSpaceDE w:val="0"/>
        <w:widowControl/>
        <w:spacing w:line="250" w:lineRule="auto" w:before="96" w:after="0"/>
        <w:ind w:left="262" w:right="20" w:firstLine="56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İctimai şüur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–insanların ictimai praktikasından, onların istehsal, ailə-məişət və hisslərinin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məcmusunun digər fəaliyyətindən, əhval-ruhiyyədən, ideyalardan, nəzəriyyələrdən, bədii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dini obrazlardan, varlığın bütün müxtəlifliyini əks etdirən digər baxışlarından yaranır. </w:t>
      </w:r>
    </w:p>
    <w:p>
      <w:pPr>
        <w:autoSpaceDN w:val="0"/>
        <w:autoSpaceDE w:val="0"/>
        <w:widowControl/>
        <w:spacing w:line="264" w:lineRule="auto" w:before="96" w:after="0"/>
        <w:ind w:left="1188" w:right="4608" w:hanging="36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İctimai şüurun elementləri aşağıdakılardır: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gündəlik və nəzəri şüur;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ideologiya və psixologiya;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şüur formaları. </w:t>
      </w:r>
    </w:p>
    <w:p>
      <w:pPr>
        <w:autoSpaceDN w:val="0"/>
        <w:autoSpaceDE w:val="0"/>
        <w:widowControl/>
        <w:spacing w:line="197" w:lineRule="auto" w:before="98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Gündəlik şüur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–cəmiyyət və onun üzvlərinin ətraf gerçəkliyi birbaşa qavramasıdır. </w:t>
      </w:r>
    </w:p>
    <w:p>
      <w:pPr>
        <w:autoSpaceDN w:val="0"/>
        <w:autoSpaceDE w:val="0"/>
        <w:widowControl/>
        <w:spacing w:line="197" w:lineRule="auto" w:before="96" w:after="0"/>
        <w:ind w:left="8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Nəzəri şüur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–varlığın ali ümumiləşdirilmiş qavranılmasıdır.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100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İctimai psixologiya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–bütövlükdə insan və cəmiyyətin hiss, maraq, cəhd, məqsəd, ideal,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adət, ənənə, tələbat və maraqlarıdır.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96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İctimai ideologiya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–cəmiyyətdə qəbul edilmiş və sosial təbəqələrin maraqlarını, ictimai-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quruluşu əks etdirən baxışlar, qaydalar sistemidir. </w:t>
      </w:r>
    </w:p>
    <w:p>
      <w:pPr>
        <w:autoSpaceDN w:val="0"/>
        <w:autoSpaceDE w:val="0"/>
        <w:widowControl/>
        <w:spacing w:line="271" w:lineRule="auto" w:before="96" w:after="0"/>
        <w:ind w:left="1188" w:right="5040" w:hanging="36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İctimai şüur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formaları aşağıdakılardır: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hüquqi;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əxlaqi;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dini. </w:t>
      </w:r>
    </w:p>
    <w:p>
      <w:pPr>
        <w:autoSpaceDN w:val="0"/>
        <w:autoSpaceDE w:val="0"/>
        <w:widowControl/>
        <w:spacing w:line="271" w:lineRule="auto" w:before="98" w:after="0"/>
        <w:ind w:left="262" w:right="20" w:firstLine="544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Təbiət anlayışı qısa mənada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insanı əhatə edən coğrafi mühit kimi başa düşülür.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mənada dünya, aləm, kainat, sonsuz forma müxtəlifliyinə malik olan bütün mövcudatı ehtiva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Təbiət hər şeydən əvvəl, obyektiv reallıqdır, yəni o insanın şüurundan, iradəsindən, istək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arzularından asılı olmayaraq mövcuddur. Təbiət haqqında biliklər genişləndikcə, onu öyrənən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elmlər konkret dəlillər əsasında sübut etmişdir ki, təbiətin böyük tarixi var, o indiki inkişaf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səviyyəsinə gəlib çatana kimi uzun və mürəkkəb bir təkamül yolu keçmişdir. Qeyd edək ki,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hələ qədim dövrlərdən başlayaraq təbiəti öyrənməyə, ona öz münasibətini ifadə etməyə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orada öz yerini müəyyənləşdirməyə çalışmışdır. Bu nəticə etibari ilə təbiət haqqında çoxlu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miflərin, dini rəvayətlərin yaranmasına səbəb olmuşdur. Qədim miflərin əksəriyyətində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yaradılması prosesi allahların və əfsanəvi qəhrəmanların şər qüvvələrə qarşı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mübarizəsi nəticəsində xaosun, qarışırlığın tədricən nizama salınması yolu ilə kosmosa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çevrilməsi şəklində təsvir edilmişdir. Bu miflərdə kosmosun formalaşması əvvəlcə göyün yerdən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ayrılması ilə başlamış, sonra yerin quru hissəsi ilk okeandan ayrılmış və beləliklə təbiətin üç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ayrılmaz hissəsi: göy, yer və okeanlar əmələ gəlmişdir.   Qədim dövr fəlsəfəsində təbiətin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kortəbii, dağıdıcı, heç bir qanunauyğunluğa tabe olmayan qüvvələr səltənəti olması ilə bağlı bəzi </w:t>
      </w:r>
    </w:p>
    <w:p>
      <w:pPr>
        <w:sectPr>
          <w:pgSz w:w="11906" w:h="16838"/>
          <w:pgMar w:top="566" w:right="77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təsəvvürlər olsa, o əsasən hərəkət və inkişafda olan bütöv bir tam halında qəbul edilirdi.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 filosoflarının əksəriyyəti təbiətə insandan üstün olan qüvvələrin məcmusu kimi baxmış,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 kamillik nümunəsi hesab etmişlər. Onlar insanın təbiətlə həmahəng yaşaması fikrini irəli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sürmüş, insanı təbiətin övladı, onun ayrılmaz hissəsi hesab etmiş, onunla harmoniya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etdiyini bildirmişlər.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652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Qədim Yunan fəlsəfəsində dünyanın dörd ünsürdən: su, od, torpaq və havadan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 ideyası Azərbaycanın görkəmli mütəfəkkiri Nizami Gəncəvinin yaşadığı dövrə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davam etmiş və onun yaradıcılığında da öz əksini tapmışdır. Lakin Nizami yunan filosoflarından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fərqli olaraq, dünyanın əsasında duran dörd substansiyanın Allah tərəfindən yaradıldığını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bildirmişdir. Ümumiyyətlə, orta əsrlərdə hökmran olan dini dünyagörüşü təbiət haqqındakı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təsəvvürlərə ciddi təsir etmişdir. Burada təbiətin su, torpaq, od və hava kimi təbii qüvvə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cisimlərdən yarandığını, daim hərəkətdə olduğunu iddia edən qədim materialist filosoflardan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fərqli olaraq, onun heçdən Allah tərəfindən yaradılması və idarə olunması, əsasən inkişafsız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vəziyyətdə olması fikri əsaslandırılmışdır. Təqribən XVI əsrdən başlayaraq, mədəniyyətin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sahələrində olduğu kimi fəlsəfədə də ciddi dirçəliş, yenilik dövrü başlamış və İntibah Dövrü adı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şöhrət qazanmış bu dövr dünya ictimai fikir tarixində xüsusi bir mərhələdir. Bu dövrün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tanınmış alimlərindən biri olan polşalı mütəfəkkür Nikolay Kopernikin kəşf etdiyi heliosentrik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 təbiətə olan baxışlarda və onu öyrənən elmlərdə böyük çevriliş yaratmış və dini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dünyagörüşü əsasında yaradılmış geosentrik sistemə sarsıdıcı zərbə vurmuşdur. İntibah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Dövrünün ardınca mədəniyyətin bütün sahələrində olduğu kimi fəlsəfədə də başlamış Yeni Dövr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mərhələsində elmin və texnikanın inkişafı təbiətin üzərində yüksəlmək, onu cilovlamaq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hökmranlıq etmək ideyasını tədricən ön plana çəkmişdir. Bu dövrün mütəfəkkirlərinin fikrincə,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 gücdür və insan ancaq elmin, biliyin köməyi ilə təbiət üzərində qələbə çalıb, onu özünə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tabe edə bilər.  Xatırladaq ki, alman filosofu F.Engels böyük uzaqgörənliklə insanlara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üzərindəki əldə etdikləri müvəqqəti qələbələrlə öyünməməyi məsləhət görmüş və bildirmişdir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yaxın gələcəkdə hər qələbəyə görə təbiət insandan öz qisasını alacaq. Bu belə də oldu. Artıq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XX əsrin ortalarında maksimum mənfəət əldə etməyə çalışan ayrı-ayrı insanların və istehsal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birliklərinin fəaliyyəti təbii tarazlığın pozulmasına və ekoloji böhrana gətirib çıxarmışdır.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edək ki, yalnız düşünülmüş, şüurla həyata keçirilən insan fəaliyyəti bəşəriyyəti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ekoloji fəlakətdən xilas edə bilər. İnsan təbiəti və onun füsünkar gözəlliyini gələcək nəsillər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qoruyub saxlamalı və onun nemətlərindən səmərəli istifadə etməlidir.   Ümumiyyətlə, qeyd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etdiyimiz kimi «təbiət» sözü geniş və məhdud mənada işlədilir. Geniş mənada təbiət dedikdə,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varlıq, kainat, hərəkətdə olan materiyanın bütün rəngarənglikləri, onun çox saylı vəziyyətləri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xassələri anlaşılır. Bu zaman təbiət cəmiyyəti də özünə daxil edir. Lakin digər nöqteyi-nəzərə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görə, təbiət dedikdə, cəmiyyət və onun yaratdıqlarının onsuz mövcud ola bilmədikləri başa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düşülür. Təbiət maddi obyekt kimi, inkişaf edən orqanizm kimi, mürəkkəb struktura malikdir.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Təbiətin əsasını elementar hissəciklər və sahə təşkil edir ki, onlar da öz növbəsində kosmik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aləmi, kainatı yaradırlar. Elementar hissəciklərdən atomlar formalaşır onlardan da kimyəvi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elementlər təşkil olunur. Rus kimyaçısı D.İ.Mendeleyev özünün kimyəvi elementlərin dövrü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qanununu kəşf etmişdir ki, bu da elmdə böyük hadisə hesab olunur. Mendeleyevin kəşf etdiyi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 hər bir elementdə əks xassələrin vəhdətini göstərir və hər bir elementin vəhdətdə yerini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müəyyənləşdirir. Kosmik məkan nəhəng kütlələr və enerji ilə zəngindir. Bura Qalaktikanı təşkil </w:t>
      </w:r>
    </w:p>
    <w:p>
      <w:pPr>
        <w:sectPr>
          <w:pgSz w:w="11906" w:h="16838"/>
          <w:pgMar w:top="590" w:right="772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ulduzlar və planetlər daxildir. Öz növbəsində ucsuz-bucaqsız kosmik ənginliklərdə hərəkət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qalaktikalar da metaqalaktikanı təşkil edir. Metaqalaktikalar hüdudunda təbiət özünə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məxsus quruluşu ilə fərqlənir. Təbiət strukturunun mühüm əlaməti onun daim hərəkətdə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olması, dəyişkənliyi, zamanın hər anında dönə-dönə dəyişkən, əvvəlki tarazlıq vəziyyətinə heç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vaxt qayıtmaması ilə bağlıdır. Görkəmli rus alimi V.N.Vernadski təbiətin bu quruluşunu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olmaq anlayışı ilə ifadə etmişdi. Planetlərin təkamülü üzvi aləmin əmələ gəlməsinə və canlı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varlıqların yaranmasına gətirib çıxartmışdır.  Təbiətə bu cür baxışın formalaşması insanın onu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uzun müddət ərzində öyrənməsi sayəsində mümkün olmuşdur. Təbiət haqqında ilk fikirlər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qədim mədəniyyət abidələrində əks olunmuşdur. Həmin mədəniyyət abidələri içərisində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yeri mifologiya tutur. Mifopoetik dünyagörüşündə mərkəzi yer kosmoqonik miflərə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təsəvvürlərə verilir. Orada kainatın məkan-zaman parametrləri, daha aydın desək,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mövcudluğunun kosmik şəraiti təsvir olunmuşdur. Əlbəttə həmin təsəvvürləri yaradan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primitivliyinə qiymət verərkən çox da ciddi olmaq, müasir təfəkkür baxımından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aləmin təsvirinə tələblər qoymaq düzgün olmazdı. Həmin təsvirlər zəmanəsinin məhsulu olub,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əcdadlarımızın, dünyanın və insanın varlığının dərk edilməsinin zəif imkanlarını əks etdirmişdir.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Mifoloji baxışlara görə təbiətin (makrokosm)və insanın (mikrokosm) əlaqəsinin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mövcudluğu, bir qayda olaraq vəhdət kimi qəbul edilmişdir. Bu cür əlaqə belə bir müddəaya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əsaslanırdı ki, insan dünya elementlərindən yaradılmış və kainat ilk insanın bədənində meydana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gəlmişdir. Ona görə də kainatın bənzəri olan insan ancaq kosmoloji sxemin elementlərindən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biridir. Bununla bərabər kosmoloji prinsiplər eyniylə sosial sahəyə (mezakozm) keçirilir.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Kosmosa antroposentrist baxış oraya insan həyatının məskəni kimi də baxır. Bu prinsiplər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təbiətin yaranması, xüsusilə insanın yaranmasının müxtəlif mifoloji variantlarının əsasını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etmişdir. Onlara müvafiq olaraq insanların təbiətlə münasibəti allahlar vasitəsilə mümkün idi.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Allahlar isə, öz növbəsində, insanların ən müqəddəs və intim tələblərini yerinə yetirməkdə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sərbəst olmuşlar. Məsələn, insanın təbiətlə mifoloji münasibətləri haqqında qiymətləri qədim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dini kitabların əksəriyyətində tapmaq mümkündür. Qədim insanlar su və çay allahları,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məhsuldarlıq və s allahlara etiqad edirdilər həmin etiqadlardan məlum olur ki, allahların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iradəsindən təkcə təbii şəraiti deyil, sosial həyatın reqlamenti də asılı olmuşdur. Hər bir xalq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özünün allahlarını yaratmış, özlərinin həyat şəraitinə, təlabatlarına uyğun gələn xüsusiyyətləri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 allahlara aid etmişdir. Beləliklə, qədim mifologiyada insanın təbiətlə əlaqəsindən söhbət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getsə də bu münasibət birtərəfli asılılıq münasibətləri olmuşdur. İnsan özünün təbiətlə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vəhdətini hiss edirdi. Lakin, bununla yanaşı o, onun həyatının tamamilə allahların ixtiyarında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olması bilgisindən kənara çıxa bilməmişdi. Ona görə də təbiətə ən böyük hörmət təbiətin bu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 digər qüvvəsini təcəssüm etdirən allahlara kor-koranə etiqada gətirib  çıxarmışdı. Həmin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etiqad ritual və mərasimlərdə əksini tapmış, əsrlər boyu öz mövcudluğunu saxlaya bilmişdir.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Onların təsirlərinin qalıqlarının indinin özündə belə mədəniyyətin bu və ya başqa növündə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saxlandığını görürük. Görünür, mifologiya hələ uzun müddət mədəniyyətin inkişafına öz təsirini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göstərəcəkdir. Təsadüfi deyildir ki, keçmiş dövrlərin müəyyən obrazlarının bərpasında incəsənət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 də mifologiyadan geniş istifadə edir. </w:t>
      </w:r>
    </w:p>
    <w:p>
      <w:pPr>
        <w:autoSpaceDN w:val="0"/>
        <w:autoSpaceDE w:val="0"/>
        <w:widowControl/>
        <w:spacing w:line="250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Sonrakı dövrlərdə təbiətə olan baxışlar natur-fəlsəfi xarakter daşımışdır. Naturfəlsəfə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təbiətşünaslığın hazırladığı anlayışlara əsaslanaraq təbiətin abstrakt təhlili (ona bütövlükdə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baxan) ilə əlaqədar olmuşdur. Naturfəlsəfənin böyük təsir göstərdiyi antik dövrdən başlayaraq </w:t>
      </w:r>
    </w:p>
    <w:p>
      <w:pPr>
        <w:sectPr>
          <w:pgSz w:w="11906" w:h="16838"/>
          <w:pgMar w:top="590" w:right="772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həmin təlimin rolu tarixən dəyişmişdir. Elmin obyektiv inkişaf məntiqi ilə müəyyənləşdirilən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mütərəqqi mövqelərini itirən naturfəlsəfə tədricən təbiətin və sosial münasibətlərin ziddiyyətli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obyektlərinin dərk edilməsinə mane olan amilə çevrilmşdir. Antik filosofların yaradıcılığında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kainatın quruluşu haqqında dahiyanə fikirlər az deyildir. Onlar təbiət anlayışı dedikdə, insanların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iradəsindən, sosial istəklərindən asılı olmayaraq mövcud olan reallığı nəzərdə tuturdular. Onlara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görə, təbiət yaranmanın dünya prosesidir. Yunan dilindən (fyusis) təbiət sözünün tərcüməsi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dünyaya gətirmək, yetişdirmək, doğurmaq, yaratmaq, böyütmək mənasını verir. Aristotel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dedikdə, ilk materiyanı başa düşürdü. Həmin ilk materiya özündə hərəkəti və hər cür dəyişikliyi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birləşdirir. Ümumiyyətlə, qədim insanlar ilkin əsası axtarmaqla məşğul idilər. Məsələn, Falesə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görə, ulduzlar da Yer kimi eyni materialdandır. Anaksimandr təsdiq edirdi ki, dünyalar yaranır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məhv olur. Anaksaqor heliosentrik sistemin ilk tərəfdarlarından biri olmuşdur. Qədim yunanlar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 su, od, hava təkcə həyatın başlanğıcını təcəssüm etdirmirdi, eyni zamanda ilahi statusa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malik idi. Təbiətə baxışların formalaşdığı ilk dövrlərdə o bütöv varlıq kimi qavranılırdı.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baxımdan Heraklitin baxışları maraq doğurur. Təbiətin dərk edilməsi onun üzərindən sirr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pərdəsinin götürülməsini nəzərdə tuturdu. Əslində təbiət qüvvələrinin antropomorflaşmasına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meyl olmuşdur. Təsadüfi deyildir ki, dilimizdə «ana-təbiət», «təbiətin ruhu» («qəlbi»), «təbiətin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qüvvələri», yaxud təbiətin kor qüvvələri» ifadələri indi də işlədilməkdədir. İnsanın təbiətlə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vəhdəti dünya mədəniyyətində, xüsusilə poeziyada öz geniş əksini tapmışdır. </w:t>
      </w:r>
    </w:p>
    <w:p>
      <w:pPr>
        <w:autoSpaceDN w:val="0"/>
        <w:autoSpaceDE w:val="0"/>
        <w:widowControl/>
        <w:spacing w:line="197" w:lineRule="auto" w:before="1382" w:after="0"/>
        <w:ind w:left="0" w:right="3060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36. Materiyanın fəlsəfi şərhi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66" w:lineRule="auto" w:before="302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Fundamental fəlsəfi kateqoriya olan materiya fəlsəfi və təbii-elmi biliklər sistemində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yer tutur. Materiya – insan şüurundan kənarda və ondan asılı olmadan mövcud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obyektiv reallıqdır. Obyektiv reallıq olan materiya hiss üzvlərimizə təsir edərək, duyğularımızda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əks olunur, yəni o dərkediləndir.  Bizi əhatə edən təbiətin bütün formaları materiyanın konkret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təzahürləridir. Başqa sözlə desək, dünyanın keyfiyyətcə fərqli olan müxtəlif hadisələri obyektiv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reallıq olub, insan şüurundan kənarda və ondan asılı olmadan mövcuddur, yəni onların hamısı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məkan və zaman daxilində sonsuz və əbədi hərəkətdə olan materiyanın konkret təzahür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formalarıdır. Tarixi inkişaf baxımından materiyanın üç formasını fərqləndirmək olar: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276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Qeyri-üzvi, yaxud cansız materiya;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6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Üzvi, yaxud canlı materiya;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4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İctimai-mütəşəkkil materiya.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Materiyanın birinci formasına bütün cansız təbiət və onun müxtəlif sistemləri, ikinci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formasına bütün canlı, yaxud bioloji sistemlər, üçüncü formasına bütün ictimai sistemlər,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onların müxtəlif növləri daxildir. Ümumiyyətlə qeyd etmək lazımdır ki, materiya anlayışını yalnız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dialektik materializm mövqeyindən düzgün şərh etmək mümkün olmuşdur, ona elmi xarakter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verilmişdir. Dialektik materializmə görə materiya anlayışı, hər şeydən əvvəl, bütün şeylərin 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 “Xassəsini” – obyektiv reallıq olmaq, bizim şüurumuzdan kənarda və bundan asılı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olmadan mövcud olmaq “xassəsini” ifadə edir.  F.Engels qeyd edir ki, “materiya” sözü ixtisardan </w:t>
      </w:r>
    </w:p>
    <w:p>
      <w:pPr>
        <w:sectPr>
          <w:pgSz w:w="11906" w:h="16838"/>
          <w:pgMar w:top="590" w:right="772" w:bottom="6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başqa bir şey deyildir, bununla biz şeylərin ümumi xassələrinə uyğun sürətdə, onların hisslə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qavranıla bilən çoxlu müxtəlif xassələrini dərk edirik. F.Engels təbiətşünaslığın naliyyətlərini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ümumiləşdirməklə özünün “Təbiətin dialektikası”, “Anti-Dürinq” və s. əsərlərində materiya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anlayışını dəqiqləşdirmiş və onu kainatın əsası hesab etmişdir. Materiyanın dialektik materialist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anlayışının şərhi F.Engelsə məxsusdur. O, kainatın səma cisimlərinin dumanlıqlardan gəlməsi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fikrini xatırladaraq onu nisbi mənada anlamağı qeyd edirdi: “Bu dumanlıq, bir tərəfdən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səma cisimlərinin başlanğıcı olmaq cəhətdən, digər tərəfdən də, materiyanın indi qavraya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bilmədiyimiz ən əvvəlki forması olmaq cəhətdən ilkindir”. Sonra göstərir ki, bu dumanlıqdan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əvvəl materiyanın sonsuz formaları olmuşdur. F.Engels Hegelin “materiya özlüyündə xalis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təfəkkür məhsuludur və abstraksiyadır” – fikrini tənqid etmişdir. Dialektik fəlsəfi konsepsiya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materiyaya “insanı əhatə edən obyektiv reallıq”, “Hiss üzvlərimizə təsir edərək duyğu əmələ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gətirən şey”, “insanı əhatə edən təbii və sosial varlıq” və s. kimi təriflər vermişdir. Nəhayyət,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dialektik materialist fəlsəfədə materiyanın belə bir tərifi meydana çıxmışdır: “Materiya – insana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 duyğuları ilə verilən, duyğularımızdan asılı olmayaraq mövcud olan və duyğularımızda əks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olunan, sürəti alınan, inikas edən obyektiv reallığı göstərmək üçün fəlsəfi bir kateqoriyadır”.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yeganə əsas xassəsi onun maddiliyidir. Maddilik obyektiv real olmaq deyil, həm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subyektə təsir edərək onda duyğu oyatmaq qabiliyyətidir. Maddilik və obyektiv realıqla yanaşı,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ən ümumilik, tükənməzlik, yaradılmazlıq, sonsuzluq, daim hərəkətdə olmaq,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əbədilik və s. kimi xassələrinin də olduğunu qeyd etmək olar. Materiyanın fəlsəfi tərifində üç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qneoseloji müddəalar vardır: </w:t>
      </w:r>
    </w:p>
    <w:p>
      <w:pPr>
        <w:autoSpaceDN w:val="0"/>
        <w:tabs>
          <w:tab w:pos="982" w:val="left"/>
        </w:tabs>
        <w:autoSpaceDE w:val="0"/>
        <w:widowControl/>
        <w:spacing w:line="245" w:lineRule="auto" w:before="296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 insan şüurundan xaricdə və ondan asılı olmayaraq mövcud olan obyektiv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reallıqdır. </w:t>
      </w:r>
    </w:p>
    <w:p>
      <w:pPr>
        <w:autoSpaceDN w:val="0"/>
        <w:tabs>
          <w:tab w:pos="982" w:val="left"/>
        </w:tabs>
        <w:autoSpaceDE w:val="0"/>
        <w:widowControl/>
        <w:spacing w:line="257" w:lineRule="auto" w:before="96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bütün təzahürləri insanların hiss orqanlarına təsir edərək duyğu əmələ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gətirir;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c)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 duyğularımızda əks olunur, o dərk edilməz “şey özündə” deyildir, onun bütün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təzahürləri dərk ediləndir.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Mütləq və əbədi olan materiya yalnız hərəkətdə mövcuddur. Hərəkət materiyanın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mövcudluq üsuludur, onun atributudur. Heç yerdə materiyasiz hərəkət, hərəkətsiz də materiya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 ola bilmz. Materiyanın müxtəlifliyi müxtəlif hərəkət növlərinə müvafiq olur ki, bu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maddi vəhdətini izah edir. Ümumi xarakterə malik olan hərəkət kainatı əhatə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F.Engels yazırdı: “... materiyanın hərəkəti yalnız kobud mexaniki hərəkətdən... ibarət deyildir,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hərəkəti istilik və işıqdır, elektrik və maqnit gərkinliyidir, kimyəvi birləşmə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parçalanmadır, həyat, nəhayət, şüurdur. ...Təbiətin ən kiçik hissəciklərindən başlamış ən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cisimlərinə qədər, kiçik qum dənəsindən başlamış Günəşə qədər bütün təbiət əbədi bir yaranma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məhvolma halındadır, arasıkəsilməyən bir axın, daim bir hərəkətdə və dəyişmə halındadır.” </w:t>
      </w:r>
    </w:p>
    <w:p>
      <w:pPr>
        <w:autoSpaceDN w:val="0"/>
        <w:autoSpaceDE w:val="0"/>
        <w:widowControl/>
        <w:spacing w:line="250" w:lineRule="auto" w:before="298" w:after="0"/>
        <w:ind w:left="262" w:right="22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Bütün bunları ümumiləşdirərək F. Engels hərəkətin 5 formasını göstərmişdir: F. Engels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hərəkətin 5 formasını qeyd edirdi: Mexaniki, fiziki, kimyəvi, bioloji və ictimai formalarını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göstərmişdir. </w:t>
      </w:r>
    </w:p>
    <w:p>
      <w:pPr>
        <w:autoSpaceDN w:val="0"/>
        <w:autoSpaceDE w:val="0"/>
        <w:widowControl/>
        <w:spacing w:line="259" w:lineRule="auto" w:before="260" w:after="0"/>
        <w:ind w:left="622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Mexaniki hərəkət formasına cisimlərin mexaniki yer dəyişməsi daxildir;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Fiziki hərəkətə istilik, elektro maqnit işıq kimi hərəkət formaları daxildir;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Kimyəvi proseslərdir. Maddələrin birləşməsi və parçalanması reaksiyasıdır; </w:t>
      </w:r>
    </w:p>
    <w:p>
      <w:pPr>
        <w:sectPr>
          <w:pgSz w:w="11906" w:h="16838"/>
          <w:pgMar w:top="590" w:right="772" w:bottom="5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622" w:right="100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Bioloji hərəkətə - bioloji hərəkət formaları, assimlasiya – dissimlasiya daxildir.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İctimai hərəkətə - ictimai hərəkət formaları daxildir.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materiya haqqındakı təsəvvürlər öz kökləri etibarı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 ağlagəlməz qədimliyinə aparıb çıxarır. Materiya haqqındakı fəlsəfi təlim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mənşəyinə görə qədim insanların zamanca başlanğıcı olmayan,yəni heç kim tərəfindən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yaradılmamış və bütün dəyişmə və çevrilmələrində həmişə özünə bərabər qalan,heç vaxt tox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olmayan əbədi varlığın mövcudluğuna inamı ilə bilavasitə bağlıdır. Materiya haqqındakı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təsəvvürlərin inkişafında yeni dövrün xarakterik xüsusiyyəti diqqəti mütləq varlığı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mövcudatın əsasını təşkil edən ilk başlanğıc şəklində axtarmaq üzərində deyil, bu varlığın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ayrılmaz xassələrinin-atributlarının axtarılıb tapilması üzərində cəmləşməsidir.  Dekarta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bu əsas xassəsi uzunluqdur.Son dərəcə universal həcmə malik olan materiya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kateqoriyasının mahiyyətini yalnız ona əks olan kateqoriya ilə subyektlə münasibətini aşkar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çıxarmaqla aydınlaşdırmaq olardı.Bu münasibətin isə iki başlıca momenti vardır:1) materiya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subyektdən kənarda,ondan asılı olmayaraq mövcuddur. 2) materiya subyektə təsir edərək onda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duyğu oyadır. Materiyanın yeganə əsas xassəsi onun maddiliyidir. Bəzən maddilikdə “obyektiv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reallıq” kateqoriyalarını eyni mənada işlədirlər. Lakin predmet və hadisələr arasında 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 vardır ki, onların mövcudluğu subyektdən asılı deyildir (məsələn, məkan və zaman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münasibətləri, materiyanın “yeganə xassəsini obyektiv reallıq”hesab etmək belə münasibətlərə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 statusu vermək deməkdir. </w:t>
      </w:r>
    </w:p>
    <w:p>
      <w:pPr>
        <w:autoSpaceDN w:val="0"/>
        <w:autoSpaceDE w:val="0"/>
        <w:widowControl/>
        <w:spacing w:line="197" w:lineRule="auto" w:before="1382" w:after="0"/>
        <w:ind w:left="9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37. Ekologiya, müasir qlobal ekoloji probleml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ər v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ə onl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rı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n h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əl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i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 xml:space="preserve"> yol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rı</w:t>
      </w:r>
    </w:p>
    <w:p>
      <w:pPr>
        <w:autoSpaceDN w:val="0"/>
        <w:autoSpaceDE w:val="0"/>
        <w:widowControl/>
        <w:spacing w:line="271" w:lineRule="auto" w:before="302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XX əsrin ortalarından başlayara ekologiya müasir qlobal problemlər sistemində mühüm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yer tutur. Bu termini ilk dəfə alman zooloqu E.Heggel işlətmişdir. Ekologiya iki yunan sözünün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birləşməsindən ibarətdir. Sözün birinci hissəsi oykos – ev, loqos – söz, təlim deməkdir. İlkin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mənası heyvanlarla onların yaşadığı mühit arasındakı qarşılıqlı əlaqələri öyrənən xüsusi bilik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sahəsidir. Ekologiya problemi təbiətlə insan arasında baş verən ziddiyyətlərdən irəli gəlmişdir.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İnsanın təbiətə və onu əhatə edən ətraf mühitə münasibəti uzun bir tarix keçmiş və ciddi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dəyişikliklərə məruz qalmışdır.  Qədim dövrlərdə insan istehsalla məşğul ola bilmədiyi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təbiətdə mövcud olan hazır məhsullardan istifadə etmiş və ovladığı heyvanlarla qidalanmışdır.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zaman insanın təbiətin mərhəmətinə böyük ehtiyacı var idi. Ona görə də o, təbiətlə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həmahəng yaşamışdır. Qədim dövrlərdə mütəfəkkirlər də öz əsərlərində yazırdılar ki, müdriklik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məhz ondan ibarətdir ki, təbiətə qulaq asıb, onunla düzgün rəftar edəsən. Lakin insanın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haqqındakı biliklərinin artması, istehsalın, elm və texnikanın inkişafı onun təbiətə münasibətini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əsaslı surətdə dəyişdirmişdir. Artıq XVI-XVII əsrlərdə bəzi mütəfəkkirlər bildirirdilər ki,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 qanunlarını öyrənməli, onu cilovlayıb, özünə tabe etməlidir. XVIII əsrdə bu fikir daha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etdirilmiş və insanlar belə bir əqli nəticəyə gəlmişlər ki, guya təbiət ucsuz-bucaqsız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xammal mənbəyi, tükənməz sərvətlər anbarıdır. İnsan nə qədər istəsə bu anbardan sərvət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götürə bilər. Bu ideyanı əsas tutaraq, insan təbiəti amansızcasına istismar etmiş, təbiətdən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>mümkün qədər çox sərvət əldə etməyə çalışmışdır. Lakin alman filosofu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F.Engels böyük </w:t>
      </w:r>
    </w:p>
    <w:p>
      <w:pPr>
        <w:sectPr>
          <w:pgSz w:w="11906" w:h="16838"/>
          <w:pgMar w:top="572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uzaqgörənliklə insanlara təbiət üzərindəki əldə etdikləri müvəqqəti qələbələrlə öyünməməyi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məsləhət görmüş və bildirmişdir ki, yaxın gələcəkdə hər qələbəyə görə təbiət insandan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qisasını alacaq. Bu belə də oldu. Belə ki, ekoloji fəlakət bəşəriyyəti düşündürən mühüm qlobal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problemlərdən birinə çevrilmişdir.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Ümumiyyətlə qeyd etmək lazımdır ki, Son 20-30 ildə bir tərəfdən, elmi-texniki inqilab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şəraitində cəmiyyətlə təbiət arasında zidiyyətlərin sonuncu nöqtəyə çatması bu isə ekoloji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 mahiyyətini təşkil edir, digər tərəfdən, ekoloji situasiyadan, daha doğrusu ekoloji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böhrandan təkcə dövlət və partiyalar deyil, həmçinin geniş xalq kütlələri narahat olmağa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həyəcan təbili çalmağa başlamışdır. Deməli, qlobal problemlərin, xüsusilə ekoloji problemlərin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yaranması səbəbləri və həll edilməsi yollarının araşdırılması öz-özlüyündən olduqca zəruridir.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Ekoloji poblemlər qlobal problemlər sistemində sülh və müharibə problemlərindən sonra birinci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sırada durur. Mühüm qlobal problemlərdən biri kimi, ekoloji problemlər, hər şeydən əvvəl,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bütöv bəşəriyyətin mənafeyini ifadə edir. İkincisi, ekoloji problemlər özünü sivilizasiyanın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inkişafının obyektiv amili kimi göstərir; onların kəskinləşməsi tərəqqini ləngidir və bəşəri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 məhv olmaq təhlükəsi ilə hədələyir. Üçüncüsü, onların adekvat təhlili inteqrativ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yanaşmanı, yəni təbii, texniki və ictimai elm nümayəndələrinin birgə fəaliyyətini tələb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Dördüncüsü, onların düzgün həlli bütün dünya dövlətlərinin iştirakı ilə geniş beynəlxalq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əməkdaşlıq sayəsində mümkündür. Müasir qlobalistikada ekoloji problemlərin yeri və rolu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müəyyənləşdirilərkən qarşıya aşağıdakı konkret vəzifələr çıxır: 1) Müasir dövrün qlobal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problemlərinin xüsusiyyətlərinin meydana gəlməsi səbəblərini və bu problemlər sistemində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ekoloji problemlərin yerini aşkar etmək; 2) cəmiyyət və təbiətin qarşılıqlı münasibətlərinin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optimallaşdırılması, ekoloji problemlərin ideoloji aspektini açmaq; 3) Sosial ekologiyanın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konsepsiyalarının nəzəri-metodoloji, sosial-siyasi və aksioloji dünyagörüşü əsaslarını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açmaq; 4) Ekoloji problemlərin təhlilinə ümumbəşəri yanaşmanın üstünlüyünü göstərmək. </w:t>
      </w:r>
    </w:p>
    <w:p>
      <w:pPr>
        <w:autoSpaceDN w:val="0"/>
        <w:autoSpaceDE w:val="0"/>
        <w:widowControl/>
        <w:spacing w:line="271" w:lineRule="auto" w:before="294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Müasir ekoloji situasiyanı və qlobal problemlərin xarakterini düzgün anlamaq üçün,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şeydən əvvəl, cəmiyyətin tarixində cəmiyyətlə təbiətin qarşılıqlı təsirinin əsas meyllərini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izləmək, ikincisi, ictimai fikir tarixində bu problemlərə münasibət baxımından nəzəri şüurun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 mərhələlərini nəzərdən keçirmək. Bəşəriyyətin böyük mütəfəkkirləri təbiətdən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istifadənin  və təbiəti anlamanın tipləri arasındakı sıx əlaqəni göstərmiş və izah etmişlər. Bəşər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tarixində cəmiyyətlə təbiətin qarşılıqlı münasibətinin üç tipini ayırmaq olar. İbtidai dövr. Burada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hələ təbiətdən tam ayrılmamışdır və o, bilavasitə təbiətin hazır məhsullarını mənimsəyir.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Təbiətdən istifadənin bu tipinə təbiətin dinimifoloji anlaşılması uyğun gəlir (onun üçün animizm,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antropomorfizm, zoomorfizm və panteizm səciyyəvidir). Siyasi antaqonizmlərin təsiri altında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dövr (bu mərhələ quldarlıq və feodalizm formasiyalarını əhatə edir). Antik cəmiyyətdə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təbiətə münasibət ikili xarakter daşıyır. İnsanın fəaliyyət orbitinə cəlb olunan mühitin bir hissəsi,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təbii ehtiyatların mənbəyi kimi, utilitar - praqmatik şəkildə başa düşülür: bütövlükdə təbiət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müşayiət etməyə borclu olduğu harmoniya və mükəmməlik idealı hesab olunur. Feodal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təbiətdən istifadə isə ekstensiv və mühafizəkar olmuşdur. Dini cəhətdən təsvir olunan təbiətdən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istifadə real təbiətin bir tərəfdən, allaha, digər tərəfdən isə insana qarşı qoyulması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səciyyələnir. Antik dövrün əksinə olaraq müdrik və yaxşı həyatın idealı burada təbiətlə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qovuşmaqda deyil, onun üzərində yüksəlməklə ifadə olunur. </w:t>
      </w:r>
    </w:p>
    <w:p>
      <w:pPr>
        <w:sectPr>
          <w:pgSz w:w="11906" w:h="16838"/>
          <w:pgMar w:top="590" w:right="772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İntibah dövrü həm təbiətdən istifadədə, həm də təbiəti anlamada böyük dəyişiklik etdi.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dövrdə insanla təbiətin qarşılıqlı münasibətini F.Bekonun aşağıdakı sözləri düzgün ifadə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«İnsan təbiətin qulu və şərhçisidir, nə iş görürsə, başa düşür ki, nəyə nail olub, işi və düşüncəsi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bir-birinə uyğun gəlir və bundan artıq o heç nə bilmir və bilə də bilməz». Kapitalizmin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formalaşması ilə cəmiyyət və təbiətin qarşılıqlı təsiri prosesində üçüncü - sənaye mərhələsi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başlanır. Kapitalizmdə təbiət insan üçün yalnız predmetə, yalnız faydalı şeyə çevrilir. Onu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şeyə qadir qüvvə kimi etiraf etməkdən imtina olunur. Kapitalist istehsalının yetkin olmayan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vəziyyətinə yetkin olmayan nəzəriyyələr uyğun gəlir. Kapitalizmin inkişafı ilə birlikdə təbiət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bitkin elmi fikir də inkişaf etmişdir. Böyük mütəfəkkirlər təbiətin dialektikasının elmi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anlayışının əsasını qoymuşlar. Müasir inkişaf mərhələsində təbiətdən istifadənin elmi cəhətdən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idarə oluna bilən məqsədəyönlü nəzəri konsepsiyası işlənib hazırlanır. Buna misal noosfer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elmi nəzəriyyəni göstərmək olar. Ekoloji problemləri müxtəlif əsaslarla siniflərlə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bölmək olar. Məzmununa görə onlar 4 qrupdan ibarətdir: 1) ətraf mühitin çirklənməsi; 2) təbii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ehtiyatların tükənməsi; 3) ekosistemin tarazlığının, sabitliyinin pozulması; 4) demoqrafik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urbanistik proseslərlə təbiətdəki proseslərin qarşılıqlı təsiri.Təşəkkül mənbələrinə görə ekoloji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 həmçinin iki qrupa ayıra bilirik. Buraya: 1) cəmiyyət və təbiət arasındakı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ziddiyyətlər; 2) insan və təbiət arasındakı ziddiyyətlər daxildir. Ekoloji problemlər miqyasına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görə: a) lokal; b) regional, v) qlobal problemlərə bölünür. İstiqamətinə, yönümünə görə ekoloji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 «hədələyici» (müdafiə tədbirləri tələb edənlər, məs.: mühitin çirklənməsi,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ehtiyatların tükənməsi və s.) və «xilasedici» (hücum tədbirləri tələb edənlər, məs.: okeanın,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kosmosun mənimsənilməsi və s.) kimi 2 qrupa ayırmaq olar. Təsir dairəsinə görə onlar aşağıdakı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qruplara ayrılır: 1) əsasən cəmiyyətə və insana; 2) təbiətə; 3) bərabər səviyyədə həm cəmiyyətə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(insana), həm də təbiətə aid olanlar. </w:t>
      </w:r>
    </w:p>
    <w:p>
      <w:pPr>
        <w:autoSpaceDN w:val="0"/>
        <w:autoSpaceDE w:val="0"/>
        <w:widowControl/>
        <w:spacing w:line="197" w:lineRule="auto" w:before="1380" w:after="0"/>
        <w:ind w:left="0" w:right="2232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38. Orta əsrlər Azərbaycan poetik fəlsəfəsi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71" w:lineRule="auto" w:before="300" w:after="0"/>
        <w:ind w:left="262" w:right="0" w:firstLine="73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Orta əsrlərin, eləcə də bütün dövrlərin dünya mədəniyyəti tarixində mühüm yer tutan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böyük dühalardan biri– Azərbaycan xalqının şərəfli oğlu, şairi və filosofu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Nizami Gəncəvidir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(1141– 1209). Bu böyük şair Avestanı, antik fəlsəfəni, eləcə də zəmanəsinin bütün elmlərini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dərindən mənimsəmiş, əsasən məsnəvi formasında yazdığı «Xəmsə» adlı əsərləri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məşhurlaşmışdır. O, əbədi dəyərləri– ədaləti, xeyirxahlığı, mərhəməti, zəhməti, sevgini </w:t>
      </w:r>
      <w:r>
        <w:rPr>
          <w:rFonts w:ascii="Calibri" w:hAnsi="Calibri" w:eastAsia="Calibri"/>
          <w:b w:val="0"/>
          <w:i w:val="0"/>
          <w:color w:val="000000"/>
          <w:sz w:val="24"/>
        </w:rPr>
        <w:t>tərənnüm etmişdir. Həm sevgi, həm də qəhrəmanlıq dastanlarında Nizami özünün fəlsəfi fikir-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lərini verə bilmişdir. Dünyanın, insanın mənşəyi, kainatın quruluşu və s. haqqında Nizami fikirləri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 də əhəmiyyətini saxlamaqdadır. Özü xeyirxahlıq mücəssəməsi olan Nizami bəzən tarixdə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işğalçı, riyakar, zalım və hiyləgər kimi tanıdığımız hökmdarları belə az qala ideal şah kimi təsvir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Bəzən real tarixi hadisələri mifoloji şəkildə qələmə alan şair təsvir etdiyi hökmdarları yunan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miflərinin qəhrəmanları səviyyəsinə yüksəltməyə cəhd etmişdir. Bir sözlə, tarix obrazlara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dünyasının gözü ilə baxan şair «İskəndərnamə» əsərində də bu prinsipə sadiq qalmışdır.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qəhrəmanları tərbiyə olunur, səhvlərini başa düşür və insanlara xidmət etməyə cəhd edirlər.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 vaxt hökmdarlar müdrik mütəfəkkir səviyyəsinə yüksəldilərək dünyanı, bəşəriyyəti xilas </w:t>
      </w:r>
    </w:p>
    <w:p>
      <w:pPr>
        <w:sectPr>
          <w:pgSz w:w="11906" w:h="16838"/>
          <w:pgMar w:top="590" w:right="772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haqqında düşünürlər. Nizami materiya, forma, dörd ünsür (od, su, hava, torpaq), maddi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materiyanın itməməsi haqqında maraqlı fikirlərin müəllifidir. Materiya ilkin forma– Allahın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məhsuludur, o, özü– özünün səbəbi deyildir. Səbəbi qeyri– maddi formadır, allahdır. Dünya,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kainat, ulduzlar və s. haqqında maraqlı fikirlər söyləyən Nizami ideal cəmiyyət arzusunu da ifadə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 bilmişdir. Həmin cəmiyyətdə nə əzab verən, nə də əzab çəkən yoxdur. İnsanlar xoşbəxtdir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əmin–amanlıq içərisində yaşayır. </w:t>
      </w:r>
    </w:p>
    <w:p>
      <w:pPr>
        <w:autoSpaceDN w:val="0"/>
        <w:autoSpaceDE w:val="0"/>
        <w:widowControl/>
        <w:spacing w:line="269" w:lineRule="auto" w:before="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Nizaminin (1141-1209) poeziyası fəlsəfi fikirlər ilə zəngindir. Onun «İqbalnamə» əsərində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İsgəndərin ətrafında Fales, Sokrat, Platon, Aristotel və başqa yunan fılosoflan, hind müdrikləri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adamlar var. İsgəndərin yeddi müdriklərlə gizli söhbəti geniş mövzulan əhatə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Hökmdar müdriklərlə dünyanın yaranması, onun başlanğıcı və sonu haqqında fikir mübadiləsi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aparır. Yeni platonçuluğun da Nizamiyə müəyyən təsiri olmuşdu. O, ruhun başlanğıcı olan İlahi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işığı bütün dünyaya işıq saçan çıraq hesab edirdi. Şairin dünyagörüşündə sufizm (təsəvvüf)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 yer tuturdu. «İqbalnamə»də səyahət zamanı İsgəndər dünyada mövcud olmayan xəyali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xoşbəxtlər ölkəsinə gəlib çıxır. Bu yolla Nizami ədalətli dövlət haqqında öz fikirlərini şərh etməyə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çalış- mışdir. Bu ölkədə ədalət hökm sürür, bütün insanlar yüksək mənəvi keyfiyyətə malikdirlər.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Nizami inanırdı ki, ideal dövlət qurulacaq, ağıl və ədalət qalib gələcək, şər və zorakılıq aradan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qaldınlacaqdır. Nizami təxəyyülündə Allah İsgəndəri peyğəmbərliyə layiq bilir və mələk vasitəsi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ona vəhy göndərir: </w:t>
      </w:r>
    </w:p>
    <w:p>
      <w:pPr>
        <w:autoSpaceDN w:val="0"/>
        <w:autoSpaceDE w:val="0"/>
        <w:widowControl/>
        <w:spacing w:line="250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«Xalqı pis yollardan et haqqa dəvət. Onlar da Allaha etsin itaət. Təzələ kökündən köhnə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binanı, Təmizlə qəflətdən bütün dünyanı». «Bütün yatmışları yuxudan oyat, Əqlin üzündəki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niqabi at! Allah tərəfindən yoxsullara sən Verilmiş məhəbbət xəzinəsisən». </w:t>
      </w:r>
    </w:p>
    <w:p>
      <w:pPr>
        <w:autoSpaceDN w:val="0"/>
        <w:tabs>
          <w:tab w:pos="968" w:val="left"/>
        </w:tabs>
        <w:autoSpaceDE w:val="0"/>
        <w:widowControl/>
        <w:spacing w:line="245" w:lineRule="auto" w:before="298" w:after="0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İsgəndər isə cavab verir: «Məşriqdən Məğribə hücum çəkərək Xalqlan yuxudan oyadam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gərək». </w:t>
      </w:r>
    </w:p>
    <w:p>
      <w:pPr>
        <w:autoSpaceDN w:val="0"/>
        <w:autoSpaceDE w:val="0"/>
        <w:widowControl/>
        <w:spacing w:line="266" w:lineRule="auto" w:before="296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Nizaminin etikasında ağıl insan ləyaqətinin əsas meyan kimi çıxış edir. İnsanın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varlıqlardan üstün olması onun ağıla malik olmasıdır. İnsan ən ali, kamil və dəyərli varlıqdır.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 şər üçün deyil, xeyirxahlıq üçün yaradılıb. Nizaminin fikrincə, insanın mənəvi kamilliyə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çatması üçün əməyin rolu böyükdür. Əmək insanları avara və tüfeylilərdən qoruyur, onları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başqalanna əl açmaq kimi alçaldıcı hərəkətdən xilas edir. Nizaminin insan konsepsiyası haqqında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aşağıdakı ümumi- ləşdirici fikri çox maraqlıdır: «İslamın fəlsəfəsi, mənəvi, etik müddəaları,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haqqında təlimi Nizami üçün metodoloji başlanğıc olmuşdu. Bununla yanaşı Nizamidə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Renessans şairi kimi həyata dini münasibətlə yanaşı estetik münasibət də vacib yer tutur.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Nizaminin insan konsepsiyası məhz bu iki fundamental təlimin kəsişmə nöqtəsində formalaşın). </w:t>
      </w:r>
    </w:p>
    <w:p>
      <w:pPr>
        <w:autoSpaceDN w:val="0"/>
        <w:autoSpaceDE w:val="0"/>
        <w:widowControl/>
        <w:spacing w:line="197" w:lineRule="auto" w:before="1380" w:after="0"/>
        <w:ind w:left="39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39. İctimai psixologiya və ideologiya. İctimai şüur və cəmiyyətin mənəvi həyatı</w:t>
      </w:r>
    </w:p>
    <w:p>
      <w:pPr>
        <w:autoSpaceDN w:val="0"/>
        <w:autoSpaceDE w:val="0"/>
        <w:widowControl/>
        <w:spacing w:line="257" w:lineRule="auto" w:before="304" w:after="0"/>
        <w:ind w:left="262" w:right="20" w:firstLine="70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İctimai psixologiya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insanların gündəlik həyat şəraitinin bilavasitə təsiri altında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formalaşan və onların tələbatlarını ifadə edən müxtəlif hisslərin, emosiyaların, əhval-ruhiyyənin,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ideal və mənafelərin, vərdişlərin, adət yə ənənələrin məcmusudur. Müxtəlif sosial qruplarda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birgə yaşayış şəraitinin təsiri altında formalaşan hisslər, emosiyalar, əhval-ruhiyyə və iradi </w:t>
      </w:r>
    </w:p>
    <w:p>
      <w:pPr>
        <w:sectPr>
          <w:pgSz w:w="11906" w:h="16838"/>
          <w:pgMar w:top="590" w:right="77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cəhdlər, onların psixoloji keyfiyyətlərini ifadə edir. Bu keyfiyyətlər insanlann fəaliyyətinə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təsir göstərir. Həmin təsir sosial həyatın dönüş xarakter daşıyan məqam- lannda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aydın ifadq, olunur. İctimai psixologiyanın təzahür formaları müxtəlifdir. Onun ən mühüm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təzahür formasını milli psixologiya təşkil edir. Bundan əlavə sinfi psixologiyadan, peşə qrupu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psixologiyasından və müxtəlif sosial birlik formalarının psixologiyasından da danışmaq olar.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İctimai psixologiya müxtəlif sosial qrupların psixoloji simasını səciyyələndirir və mənafelərini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(dolğun olmasa da) ifadə edir. Onun məzmununa şəxsiyyətin və ya sosial qmpun bu və ya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həyat hadisəsinə emosional münasibəti, hissləri və əhval-ruhiyyəsi daxildir. İctimai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psixologiya səviyyəsində sosial həyat hadisələrinə münasibət birinci növbədə insanların tələbat </w:t>
      </w:r>
      <w:r>
        <w:rPr>
          <w:rFonts w:ascii="Calibri" w:hAnsi="Calibri" w:eastAsia="Calibri"/>
          <w:b w:val="0"/>
          <w:i w:val="0"/>
          <w:color w:val="000000"/>
          <w:sz w:val="24"/>
        </w:rPr>
        <w:t>və mənafelərindən irəli gəlir. Sonra bu münasibət insanların müxtəjtif hisslərində, əhval-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ruhiyyəsində, adət və ənənələrində, xislətində habclo cəhdləri, məqsadiori və ideallarında ifadə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olunur. Bu formalar insanların cəmiyyətdə gedən prosesləri necə başa düşdüyünü və onlara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hansı münasibət bəslədiyini bildirir. Bununla yanaşı göstərilməlidir ki, ictimai psixologiya təkcə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emosional münasibət ifadə etməklə məhdudlaşmır. Burada həm də müəyyən qədər intellektual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 özünü göstərir. Başqa sözlə, ictimai psixologiya emosional və intellektual tərəflərin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(birincinin üstün yer tutması şərtilə) vəhdəti kimi çıxış edir. Onu həm də sosial qrupların və milli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birliklərin psixiki həyat tərzi kimi də səciyyələndirmək mümkündür (məsələn, sosial qrupların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psixologiyası və milli psixologiyanı ifadə edən milli xarakter). İnsanlann müəyyən sosial qruplara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diffe- rensiasiyası, onların fəaliyyət və davranışmdakı müxtəliflik, müvafiq surətdə onların psixiki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tərzində də müəyyən rəngarənglik yaradır. Beləliklə, ictimai psixologiya gerçəkliyin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qavramlmasına və ona münasibətə görə olan əqidələr, inamlar, etiqadlar, sosial ustanovkalar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formasında təzahür edir. İctimai psixologiya adi şüur səviyyəsi ilə çox yaxındır. O da adi şüur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sosial həyatın üzdə olan zahiri tərəfləri və münasibətlərini əks etdirir. Özünün sistemsizliyi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epizodikliyi ilə seçilir. Sonra, onların hər ikisi böyük insan kütlələrinin (sinfin, sosial qrupun,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millətin və xalqın) şüurunu ifadə edir.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75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İctimai şüurun yüksək səviyyəsini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ictimai ideologiya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təşkil edir. Bu o deməkdir ki,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sosial qrup və bütövlükdə cəmiyyət özünün əsas mənafelərini, məqsəd və vəzifələrini,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müəyyənləşdirən nəzəriyyələrini işləyib hazırlayır. Bütün bunlar bütövlükdə götürüldükdə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ideologiyasını təşkil edir. İctimai ideologiya dedikdə mövcud cəmiyyətin sosial-siyasi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quruluşunu, sosial həyatın, müxtəlif sosial qrupların və etniki birik formalarının tələbatları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mənafelərini nəzəri cəhətdən əks etdirən baxışlar və nəzəriyyələr sistemi başa düşülür. Burada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subyektlərin (sosial qrupların və etniki birliklərin), siyasi partiyaların və hərəkatların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mövcud siyasi sisteminə, dövlət hakimiyyətinə yə ayrı-ayrı siyasi institutlara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münasibəti dəqiq şəkildə ifadə olunur. İnsanların fəaliyyətində ideologiya çox böyük rol oynayır.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 bir ideologiyanın məzmunu onun arxasında duran qrupların və etniki birliklərin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mənafelərini əks etdirir. Deməli, ideologiya cəmiyyətin, dövlətin, millətin və sosial qrupların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 mənafelərinin nəzəri ifadəsidir. O, həmin sosial subyektləri öz qarşılarına qoyduqları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məqsədləri yerinə yetirmək üçün müvafiq fəaliyyətə sövq edir. İdeologiya müvafiq sosial birliyin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qabaqcıl nümayəndələri, nəzəriyyəçiləri, ideoloqları tərəfindən işlənib hazırlanır. Onlar elmə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arxalanaraq müvafiq mənafe və tələbatları sistemləşdirir, ümumiləşdirir və nəzəri cəhətdən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əsaslandırırlar. İdeologiya işlənib hazırlanarkən adi şüurdan da istifadə olunur. Sosial subyekt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rolunu nə dərəcədə dərk edirsə, o, öz mənafelərini həyata keçirmək üçün ideologiyadan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 bir o dərəcədə istifadə edə bilir. Əgər ictimai psixologiya sosial həyatı hissi mərhələdə əks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etdirirsə, onun dərinliyinə nüfuz etmirsə, bundan fərqli olaraq ideologiya sosial, iqtisadi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 sistemini dərin, əhatəli və bitkin şəkildə əks etdirir. Digər tərəfdən ideologiya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 sosial funksiya yerinə yetirir, əhalinin həyat şəraitinin bütün tərəflərinə, dünyagörüşünün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formalaşmasına güclü təsir göstərir. İctimai psixologiyanın fəallığı isə nisbətən məhdud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səviyyədə olur. İctimai psixologiya, ilə ideologiya həm də öz yaranma tarixinə görə bir-birindən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fərqlənir. Belə ki, ictimai psixologiya bütün dövrlərdə mövcud olmuşdur, ideologiya isə siniflər,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qruplar və millətlər meydana gəldikdən sonra onlar tərəfindən yaradılır. İctimai ideologiya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 formalaşma mexanizminə görə də ictimai psixologiyadan fərqlənir. Belə ki, sonuncu bir qayda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 kortəbii surətdə formalaşır. Bunun əksinə olaraq ideologiya bir qrup adamlar tərəfindən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şüurlu surətdə yaradılır. Onu müəyyən müfəfəkkirlər və bəzən də siyasətçilər işləyib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hazırlayırlar. Bundan sonra o, müxtəlif təhsil və tərbiyə sistemi, kütləvi informasiya vasitələri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digər yollarla geniş əhali kütləsinin şüuruna yeridilir. Deyilənlər göstərir ki, ideologiya əvvəldən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axıra qədər (yaranandan yayılana qədər) şüurlu və məqsədyönlü xarakter daşıyır.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Deyilənlər sübut edir ki, ictimai psixologiya ilə ictimai ideologiyanın nisbəti əsasən 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şüur ilə nəzəri şüur arasındakı münasibətlərə uyğun gəlir. Belə ki, ictimai psixologiya adi şüur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çox oxşar cəhətlərə malikdir. O, müxtəlif elmi (ilkin formada) və qeyri-elmi baxışlan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qiymətləri, estetik zövqləri və ideyaları, xisləti və ənənələri, meyl və maraqlan, fantastik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obrazları və sağlam düşüncəni ifadə edir. Öz növbəsində ideologiya nəzəri şüur ilə bir çox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cəhətdən oxşardır. Belə ki, o, da müəyyən sinfin və ya partiyanın mövqeyi baxımından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gerçəkliyin sistemli qiymətini verir. Onun tarixi, dövlətin və siyasi partiya- lann yaranması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(əlbəttə, adma görə yox, məzmununa görə) bir vaxta düşür. Sonra nəzəri şüur kimi ideologiya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 müəyyən ictimai qrupların və siniflərin sosial təcrübəsini ümumlıləşdirir, sosial siyasi məqsəd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vəzifələrini, nüfuzlu ideallar sistemini irəli sürür. İdeologiyanı spesifik nəzəri şüur forması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səciyələndirən bir cəhət də budur ki, o həyatı ictimai psixologiya kimi birbaşa əks etdiraıir.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Burada gerçəklik vasitələnmiş şəkildə, yəni müəyyən nəzəri kateqoriyalar vasitəsilə, mücərrəd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formada əks olunur. </w:t>
      </w:r>
    </w:p>
    <w:p>
      <w:pPr>
        <w:autoSpaceDN w:val="0"/>
        <w:autoSpaceDE w:val="0"/>
        <w:widowControl/>
        <w:spacing w:line="197" w:lineRule="auto" w:before="1380" w:after="242"/>
        <w:ind w:left="99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40. Cəmiyyətin sosial strukturu. Siniflərin yaranması. Müasir dövrdə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1212"/>
        <w:gridCol w:w="1212"/>
        <w:gridCol w:w="1212"/>
        <w:gridCol w:w="1212"/>
        <w:gridCol w:w="1212"/>
        <w:gridCol w:w="1212"/>
        <w:gridCol w:w="1212"/>
        <w:gridCol w:w="1212"/>
      </w:tblGrid>
      <w:tr>
        <w:trPr>
          <w:trHeight w:hRule="exact" w:val="34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Cəmiyyətin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sosial-sinfi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siyasi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münasibətləri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ictimai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münasibətləri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ictimai </w:t>
            </w:r>
          </w:p>
        </w:tc>
      </w:tr>
    </w:tbl>
    <w:p>
      <w:pPr>
        <w:autoSpaceDN w:val="0"/>
        <w:autoSpaceDE w:val="0"/>
        <w:widowControl/>
        <w:spacing w:line="266" w:lineRule="auto" w:before="48" w:after="0"/>
        <w:ind w:left="144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münasibətlərin xüsusi növüdür.Onu “Sosial siaysi münasibətlər” anlayışı ilə də ifadə etmək olar,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çünki “sinifli münasibətlər” də ictimai münasibətlərin xüsusi növü olmaqla “sosial-siyasi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>münasibətlərə” daxildir, onun tərtib komponentlərindən biridir. Sosial-siyasi münasibətlər –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sosial-siyasi sturukturuna daxil olan sosial birliklər, siniflə, millətlər, ictimai qurup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təbəqələr arasındakı münasibətləridir, onların bir-birilə, bütövlükdə cəmiyyətə, dövlətə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insanlara olan əlaqə və münasibətlərində meydana çıxan münasibətlərin məcmusudur.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>Bütövlükdə  ictimai  münasibətlərə əsasən, aşağıdakı münasibət qurupları daxildir:a) sosial-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 və bölgü münasibətləri(əməyə, mülkiyyətə, istehsala, mübadiləyə, maddi və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sərvətlərin insanlar arasında bölüşdürülməsi, onların sosial təlabatının ödənilməsinə olan </w:t>
      </w:r>
    </w:p>
    <w:p>
      <w:pPr>
        <w:sectPr>
          <w:pgSz w:w="11906" w:h="16838"/>
          <w:pgMar w:top="590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144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münasibətlərin və s.ifadəsi) daxildir; b) sosial-sinfi münasibətlər (siniflər ictimai  təbəqə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quruplar arasında olan əlaqə və qarşılıqlı  münasibətlər ifadəsi). c)sosialsiayasi münasibətlərə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>(cəmiyyət üzvlərinin dövlətə qanunvericilik və icarə hakimiyyətinə, hüquq və vəzifələrə, ictimai-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hərəkatlara və partiyalara və i.a olan münasibətlərin ifadəsi).q) sosial-demokrafik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 (əhali qurupları: şəhər və kənd əhalisi, qadın-kişi, qoca, gənc, yeniyetmə,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peşə qurupları və s arasındakı əlaqə və münasibətlərin ifadəsi ) və nəhayət d) sosial-etnik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münasibətlər (millətlər, xalqlar, etnik qurumlar və s arasındakı əlaqə və münasibətlərin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ifadsi).Cəmiyyətin sosial sturukturu dedikdə hər bir cəmiyyətin sosial münasibətləri sisteminə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 olan sinfi, milli-etnik, ailə, demoqrafik, məişət və s.münasibətləri nəzərdə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tutulur.Cəmiyyətin sosial sturukturunun başlıca tərkib hissəsini siniflər, sosial quruplar,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təbəqələr, sosial-siyasi birliklər, millətlər, xalqlar, milli qurumlar,əhalinin digər qurupları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arasında yaranan münasibətlər təşkil edir.Sinif tarixi hadisədir.Bu o deməkdir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>cəmiyyətin inkişafında uzun zaman siniflər olmamışdır.İlk ictimai-iqtisadi formasiya olan ibtidai-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icmada siniflər yox idi. Burada istehsal vasitələri bütün icmanın mülkiyyəti idi.Hamı birgə işləyir,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məhsulu bərabər bölür, birgə yaşayırdılar.İbtidai cəmiyyətin inkişafının bərabərində vəziyyət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dəyişir.Qəbilə-tayfa münasibətləri dağılmağa başladı, tədricən varlı adamlar təbəqəsi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formalaşdı: qəbilə başçıları, ağsaqqallar, əyanlan istehsal olunmuş məhsulun artıqhissəsini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yüksək mövqelərinə görə”himayə edən” adamlar zümzəsi meydana çıxdı.Tayfalare arasında baş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verən müharibələr nəticəsində əsir düşmüş adamlar tədricən qula çevrilir, ələ keçrilmiş sərvət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isə bu və ya digər nəslin əlində cəmləşdirdi.Həmin prosesdə siniflər əmələ gəlməyə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başlamışdı.Siniflərin yaranmasının iki yolunu qeyd etmək olar 1) icma mülkiyyətinin dağılması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 vasitələri üzərində xüsusi mülkiyyətin formalaşması yolu ilə icma üzvlərinin varlı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yoxsul təbəqələrə parçalanması 2)müharibələr zamanı əldə edilmiş hərbi əsrlərin əsarət altında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alınaraq qula (kələyə) çevrilməsi. Buna zorakırlıq yolu  da  demək olar. Cəmiyyətin siniflərə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bölünməsi əmək bölgüsü qanuna əsaslanır: köçəri həyatdan oturaq həyata, maldarlıqdan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əkinçiliyə keçilməsi  və nəhayət, sənətkarlığın əkinçilikdən ayrılması nəticəsində məhsuldar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qüvvələr  daha da inkişaf etdi, onun da  nəticəsində  əmək məhsuldarlığı artdı.Bu vəziyyət icma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üzvləri arasında iqtisadi bərabərliyi gücləndirdi və əsaslandırdı.Fəlsəfə tarixində siniflərin  əmələ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gəlməsi haqqında  müxtəlif  baxış  və nəzəriyyələr  də olmuşdur. Burjua iqtisadçıları, xüsusilə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A.Soit və D.Rikardoya görə siniflərin əmələ gəlməsinin əsas səbəbi gəlirin mənbəyidir.Onlara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görə kapitalizmdə  mövcud  olan burjua mülkədarlar və fəhlə sinifləri bir-birindən  gəlirin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mənbəyinə  görə fərqlənirlər.Zorakırlıq nəzəriyəsinə görə (E.Durinq vəs.) sinif ona  görə  əmələ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gəlmişdir ki, bir qrup əhali ( qəbilə, tayfa , və s.) müharibə  nəticəsində digər qrup əhalini  zorla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əsir alıb  qula çevrirmişdir. Təşkilat nəzəriyyəsinə görə siniflərin əmələ gəlməsi insanların razılığa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gələrək şüurlu  surətlə  təşkil edənlərə və təşkil olunanlara  bölünməsi nəticəsi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qiymətləndirilir. İctimai müqavilə, üzvi və s. nəzəriyyələr də siniflərin mənşəyinə razılıq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müqavilə əsasında baş verdiyini, insan bədəninin ayrı-ayrı üzvüləri kimi cəmiyyətin də təbii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  müxtəlif insan qrupuna parçalanması yolu  ilə meydana çıxdığını iddia edirlər. Dini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ilahiyyat təliminə  gör ə siniflərin əmələ gəlməsi Allah iradəsinin ifadəsidir. Siniflərə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>birliyinin tarixi forması arasında da müəyyən qarşılıqlı əlaqə vardır.Sinif etnik-milli deyil, sosial –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tarixi hadisədir. O, xüsusilə insan birliyinin  xalq və millət formasında mövcud olmuşdur.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İnsanların ilkin tarixi bilik forması  olan qatilə -tayfada  sinif  yox idi. Qəbilə tayfa  birliyinin 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əlamətləri qan qohumluğu  və mənəvi adət-ənənə ümumiliyi idi.Sonra  meydana  çıxan, </w:t>
      </w:r>
    </w:p>
    <w:p>
      <w:pPr>
        <w:sectPr>
          <w:pgSz w:w="11906" w:h="16838"/>
          <w:pgMar w:top="590" w:right="772" w:bottom="6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quldarlıq və feodalizm dövründə mövcud olan xalq birliyində quldarlıq və qullar, feodallar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kəndlilər sinifləri olmuşdur. </w:t>
      </w:r>
    </w:p>
    <w:p>
      <w:pPr>
        <w:autoSpaceDN w:val="0"/>
        <w:autoSpaceDE w:val="0"/>
        <w:widowControl/>
        <w:spacing w:line="269" w:lineRule="auto" w:before="298" w:after="0"/>
        <w:ind w:left="262" w:right="0" w:firstLine="70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Xalq birliyinin əsas əlamətləri, dil, ərazi və mədəniyyət ümumiliyi idi. Kapitalizm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dövrünün məhsulu olan millət birliyində isə burjaziya, fəhlələr, mülkədarlar, kəndlilər sinfi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vardır. Millət birliyinin əsas əlamətləri ərazi, dil, mədəniyyət (mənəviyyat ) və iqtisadi-və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iqtisadi–həyat ümumiliyidir. Uzun zaman iddia olunmuşdur ki, sosializm şəraitində insanların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 sosial-beynəlmiləl birlik forması olan sovet xalqı meydana çıxmaqdadır. Lakin bir ideya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 doğrultmadı. Çünki burada milli  münasibətlər vahid sovet xalqının formalaşması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istiqamətində yox, ciddi çətinliklər və zidiyyətlərlə inkişaf etdi.Bu prosesdəki “ahəgdarlıq” </w:t>
      </w:r>
      <w:r>
        <w:rPr>
          <w:rFonts w:ascii="Calibri" w:hAnsi="Calibri" w:eastAsia="Calibri"/>
          <w:b w:val="0"/>
          <w:i w:val="0"/>
          <w:color w:val="000000"/>
          <w:sz w:val="24"/>
        </w:rPr>
        <w:t>“birlik” “qovuşmaq “və s. kimi anlayışlarəslində illiziya imiş. Sinfin bir sıra mühüm və qeyri –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əlamətləri vardır. Sinif–tarixi inkişafın müəyyən mərhələsində istehsal sistemində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tutduqları yerə görə , istehsal alət və vasitələrinə olan (əsasən rəsmən qanunlaşdırılmış)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münasibətlərinə görə və yaradılmış ictimai sərvətlərdən pay almaq üsulu və həmin payın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miqdarına görə fərqlənən  böyük insan qruplarına  deyilir. Həmin tərif əsasında sinfin aşağıdakı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əlamətlərini qeyd etmək olar. </w:t>
      </w:r>
    </w:p>
    <w:p>
      <w:pPr>
        <w:autoSpaceDN w:val="0"/>
        <w:autoSpaceDE w:val="0"/>
        <w:widowControl/>
        <w:spacing w:line="197" w:lineRule="auto" w:before="1380" w:after="0"/>
        <w:ind w:left="87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41. Cəmiyyətin siyasi hə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y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atı. Cəmiyyətin siyasi həyatında dövlətin rolu</w:t>
      </w:r>
    </w:p>
    <w:p>
      <w:pPr>
        <w:autoSpaceDN w:val="0"/>
        <w:autoSpaceDE w:val="0"/>
        <w:widowControl/>
        <w:spacing w:line="271" w:lineRule="auto" w:before="302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Cəmiyyətin siyasi həyatı bir sıra elmlər, o cümlədən politologiya, siyasi sosiologiya,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psixologiya, eyni zamanda fəlsəfə tərəfindən öyrənilir. Fəlsəfə bütün siyasi hadisələrin,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qarşılıqlı fəaliyyətinin mahiyyətini dərk etməyə cəhd edir. Bu fəlsəfənin siyasətin fəlsəfəsi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adlanan sahəsinin tədqiqat predmetidir. Siyasətin fəlsəfəsini siyasət və hakimiyyətin səbəb-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 münasibəti, onların ictimai mənası, siyasətin maddi və ideal fomalarda təcəssüm etməsi,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dövlətin problemləri, mülki cəmiyyət, siyasi şüur, onun əxlaq, din, incəsənət və s. ilə əlaqəsi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maraqlandırır. «Hakimiyyət», «siyasət» kateqoriyalarının fəlsəfənin «azadlıq», «ədalət»,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«bərabərlik», o cümlədən milli, sinfi, ümumbəşəri kimi əsaslı kateqoriyaları ilə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münasibətinin aydınlaşdırılması xüsusi əhəmiyyət kəsb edir. Bu məsələlər bu və ya başqa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formada hələ antik fəlsəfədə, ilk növbədə isə Platon və Aristotelin əsərlərində təhlil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olunmuşdur. İntibah və yeni dövrdə ictimai-fəlsəfi nəzəriyyələrin çiçəklənməsi N.Makiavellinin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əsərlərində siyasi, ilk növbədə dövlət hakimiyyətinin mahiyyətinin əsaslanması ilə, eyni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zamanda T.Hobbsun, C.Lokkun və B.Spinozanın təbii hüquq nəzəriyyəsi, C.Lokkun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Ş.Monteskyenin hakimiyyət, vətəndaş cəmiyyəti və hüquqi dövlətin bölünməsi probleminin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tədqiqi ilə bağlı idi. Siyasi ideologiyanın əsas istiqamətləri - liberalizm (C.Lokk, Ş.Monteskye),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mühafizəkarlıq (E.Byerk) və totalitarizm (JJ.Russo) - meydana gəldi. </w:t>
      </w:r>
    </w:p>
    <w:p>
      <w:pPr>
        <w:autoSpaceDN w:val="0"/>
        <w:autoSpaceDE w:val="0"/>
        <w:widowControl/>
        <w:spacing w:line="259" w:lineRule="auto" w:before="298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Klassik alman fəlsəfəsi hüquq və dövlətin etik əsaslarının (İ.Kant), hüquq fəlsəfəsinin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(Hegel) tədqiqində xeyli irəliləyişə müvəffəq olmuşdur. Siyasət və iqtisadiyyatın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fəaliyyəti, tarixdə zorakılığın rolu, əxlaq və siyasətin qarşılıqlı münasibəti, dövlətin mənşəyi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funksiyaları, onun ölüb getməsinin şərtləri haqqında marksist təlimi çox mühüm maraq doğurur.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Eyni zamanda anarxizmin siyasi ideyaları (M.Ba- kunin, P.Ki'opotkin) və XX əsrin geosiyasi </w:t>
      </w:r>
    </w:p>
    <w:p>
      <w:pPr>
        <w:sectPr>
          <w:pgSz w:w="11906" w:h="16838"/>
          <w:pgMar w:top="590" w:right="772" w:bottom="6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konsepsiyaları (K.Haushofer, H.Makkinder və b.) da mühüm əhəmiyyət kəsb edir. Cəmiyyətin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həyat ilə bağlı Şərq fəlsəfəsində, o eümlədən Azərbaycan fəlsəfi fikir tarixindəki maraqlı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məqamlar da xatırlamaq məqsədəuyğundur. Hələ qədim dövrdə Zərdüştün ideyalarının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əsasında güclü hakimiyyət məsələsi xüsusi yer tuturdu. Bərabərlik ideyası uğrunda vuruşan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Məzdəkin dövlət idarəçiliyi ilə bağlı maraqlı fikirləri olmuşdur. İslamın qəbul olunması ilə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sahələrdə olduğu kimi dövlət hakimiyyəti, vətəndaş cəmiyyəti və hüquqi dövlət ideyaları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sahəsində də xeyli irəliləyiş əldə edilmişdir. Orta əsrlər Azərbaycan filosoflarının, xüsusilə də 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Tusinin dövlət nəzəriyyəsi ilə bağlı fikirlərini müasir dövıiin tələbləri kontekstində təhlil edilməsi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hamı üçün daha maraqlı olardı. SSRİ adlanan nəhəng bir dövlətin dağılmasından sonra yaranan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müstəqil respublikalarda olduğu kimi Azərbaycanda da cəmiyyətin siyasiləşməsi prosesi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genişləndi. Keçid dövrünün yaratdığı çətinliklər hamını siyasətlə bu və ya digər dərəcədə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maraqlanmağa, gedən siyasi prosesləri təhlil etməyə vadar etdi. İqtisadiyyata «bazis», siyasi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quruluşa və cəmiyyətin mənəvi həyatına isə iqtisadiyyat üzərində «üstqumm» kimi baxmağı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məqsədəuyğun hesab etməyərək belə hesab edirik ki, iqtisadiyyat-siyasət cütlüyündə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növbədə iqtisadiyyatı, sonra isə onun ardınca ictimai həyatın siyasi sistemini nəzərdən keçirmək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lazımdır. Cəmiyyət həyatının hu sahələri ayrılmazdır və vəhdət təşkil edir. Bu məsələyə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baxımdan nəzər salsaq, demək olar ki, hələ ibtidai- icma quruluşunda iqtisadi həyat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olmuşdur; əmək, əmək məhsullarının mübadiləsi və s.; - siyasət isə sözün əsil mənasında hələ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yox idi. Tayfa başçılarının «seçilməsinin» «siyasi» həllinə dair bir nümunəni qeyd edək. Tayfanın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yaşlı üzvləri başçını belə bir meyarla seçirdilər: namizəd böyük bir ağacın başında budaqdan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tutur, qalanları isə ağacı var-gücləri ilə silkələyirlər. Əgər o yıxılmırdısa onda «seçilir» və başçı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olurdu. Məgər bu cür «seçimi» tayfanın siyasi həyatının mühüm cəhəti kimi qəbul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olarmı? Əlbəttə, bu hələ siyasət deyildir. </w:t>
      </w:r>
    </w:p>
    <w:p>
      <w:pPr>
        <w:autoSpaceDN w:val="0"/>
        <w:autoSpaceDE w:val="0"/>
        <w:widowControl/>
        <w:spacing w:line="271" w:lineRule="auto" w:before="298" w:after="0"/>
        <w:ind w:left="262" w:right="0" w:firstLine="65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Cəmiyyətin siyasi sisteminin mühüm ünsürü - dövlətdir. F.Engelsin «Ailənin, xüsusi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mülkiyyətin və dövlətin mənşəyi» əsərində dediyi kimi, istəniiən dövlətin əsas əlaməti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hakimiyyət aparatının, ərazinin və verginin olmasıdır - fikri öz düzgünlüyünü bu gün də saxlayır.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Dövlət nədir? Aristotelə görə, dövlət ümumi mənafe şüurundan yaranır və əsasən xöşbəxt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yaşamaq üçün qurulur. T.Hobbs isə əksinə, dövlətin əsasında qorxu intizamını görmüş və dövləti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çoxsaylı adamların razılaşma əsasında yaratdıqları fərdi və ya kollektiv sima ad- landırmışdır,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məhz bu sima onlara sülhü və ən ümumi müdafiəni təmin edir. B.Spinoza da buna yaxın fikirləri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müdafiə edir. Hegel dövlətin başlanğıcını zorakılıqda görür. F.Engels və V.İ.Lenin isə dövlətə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sinfin başqasını əzməsi və istismar etməsi maşını, aləti kimi baxmışlar. M.Veber dövləti bir qrup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adamların digərləri üzərində legitim (qanuni sayılan) zorakılığa əsaslanan münasibəti hesab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N.Tusiyə görə, dövlət adamların öz mənafeləri naminə könüllü surətdə birləşmək istədikləri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anda yaranmışdır və əqlin gücünün nəticəsidir. Dövlət probleminə sinfi yanaşma Sovet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>elmində aparıcı olmuşdur. Məsələn, sosiologiya üzrə qısa lüğətdə verilən tərifə görə, dövlət bir-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 ilə qarşılıqlı əlaqədə olan müəssisə və təşkilatların məcmusudur, müəyyən siniflərin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maraqlarına uyğun cəmiyyəti idarə edir, sinfi rəqibləri əzir. Problemə müasir yanaşma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çərçivəsində dövlət - cəmiyyətin siyasi sisteminin əsas institutudur, adamların, ictimai qrupların,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siniflərin və cəmiyyətlərin birgə fəaliyyətini və münasibətlərini təşkil edir, istiqamətləndirir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nəzarət edir. Dövlət cəmiyyətdə mərkəzi hakimiyyət institutudur və bu hakimiyyət vasitəsi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yığcam siyasət həyata keçirir. Dövlətin ən ümumi vəzifəsi ümumi yaşayışın əsasını qorumaqdır,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çünki belə olmasa bəşəriyyət mövcud ola bilməz və insanın bütün gücünün inkişafına kömək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olmazdır. Ona görə də bəziləri belə hesab edir ki, dövlət - «qayda-qanunu müdafiə edən»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təşkilatdır, öz vətəndaşlarının rahatlığını qomyur. «Dövlət» anlayışını elmi ədəbiyyata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N.Makiavelli gətirmişdir. Beləliklə, dövlət - cəmiyyət orqanlarının sistemidir, xalqın bir bütöv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tam kimi mütəşəkkil daxili hüquqi həyatını təmin edir, öz vətəndaşlarının hüquqlarını müdafiə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edir, hakimiyyət institutlarının - qanunverici, icraedici və məhkəmə - nonual işləməsini həyata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keçirir, öz ərazisinə nəzarət edir, xarici təhlükədən öz xalqını qoruyur, başqa dövlətlər qarşısında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götürdüyü öhdəliklərin yerinə yetirilməsinə təminat verir, təbii mühiti və mədəni dəyərləri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qoruyur, cəmiyyətin yaşamasına və onun tərəqqisinə kömək edir. Dövlətçilik xalqın bütün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münasibətlərinə, onun vətəndaşlarının əxlaq və şüuruna nüfuz edir. Eyni zamanda dövlət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qumluşu xalqın özünü düşünməsinin xarakterindən və inkişafından asılıdır: hər bir xalq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ruhuna «müvafiq olan» və «uyğun gələn» dövlət quruluşuna malik olur. Dövlət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struktura malik ictimai orqanizmdir.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Cəmiyyətin siyasi həyatının dövlət qumluşu, idarə formaları və siyasi rejim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problemlərinin həllinin mühüm əhəmiyyəti vardır. Dövlət quruluşu haqqında məsələ ilk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növbədə mərkəz və periferiya arasındakı qanunverici hakimiyyətin bölgüsü ilə bağlıdır. Əgər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qanunverici funksiyalar bütövlükdə mərkəzə aiddirsə, belə dövlət unitar dövlət hesab olunur;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əgər ərazi vahidlərinin öz qanunlarını qəbul etmək hüququ varsa onda bu cür dövlət federativ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dövlətdir. Federasiya mərkəzin hökmranlığa, ərazi vahidlərinin isə separatizmə cəhdləri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arasındakı ziddiyyətləri dəf etməyə imkan verir. İdarə forması dövlət hakimiyyətinin həyata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keçirilməsi xarakterindən asılı olaraq monarxiya və ya respublika idarə üsulu ola bilər.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Monarxiya bütün hakimiyyətin bir adamın əlində cəmləşməsini nəzərdə tutur; bu adam hakim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sülaləni təmsil edir və hakimiyyət varislik yolu ilə həyata keçirilir. Monarxiya özünü mütləq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monarxiya və konstitusiyalı monarxiya formasında göstərir. Mütləq monarxiya - dövlətin 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idarə formasıdır ki, burada siyasi hakimiyyət tamamilə və şəriksiz olaraq bir şəxsin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imperatorun (kralın, şahın) əlində olur. Məsələn, Nepal, Mərakeş, Səudiyyə Ərəbistanı və 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Konstitusiyalı monarxiya dövləti isə elə şərikli idarəetmə formasıdır ki, burada hakimiyyət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başında imperator ilə yanaşı parlamenı də dayanır. Konstitusiyalı monarxiya iri burjaziya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mülkədarların kompromis dövlətidir. Məsələn, İran, İordaniya, İngiltərə, Belçika, Hollandiya,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Danimarka, Norveç, Yaponiya və s. Respublika idirə üsulunda isə xalqın hakimiyyətə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suveren hüquqları tanınır və xalq nümayəndəli orqanlarda təmsil olunur. Respublikanın ali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dövlət hakimiyyət orqanları mövcud konstitusiyaya əsasən müəyyən müddətə seçilən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nümayəndələrdən ibarət olur. Bir sıra ölkələrdə dövləti idarəetmə forması respublika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parlamentli respublika formasına əsasən təşkil olunur. Birinci halda prezident əhali tərəfindən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seçilir. O, özü hökuməti təşkil edir. Hökumət prezident qarşısında məsuldur. Burada prezidentin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səlahiyyətləri genişdir. Dövlətin belə idarəetmə formasına ABŞ, Braziliya, Venesuela, MDB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məkanında olan ölkələr və s. misal göstənnək olar. Parlamentli respublikada prezident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parlament tərəfindən seçilir, o parlament qarşısında məsuldur. Hökumət də parlament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tərəfindən yaradılır. Parlamentli respublikaya Avstriya, Türkiyə, İtaliya və b. dövlətləri misal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göstərmək olar. Azərbaycan - unitar dövlətdir. Azərbaycan Respublikasında dövlət hakimiyyəti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hakimiyyət bölgüsü prinsipləri əsasında həyata keçirilir: qanunverici hakimiyyəti Milli Məclis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həyata keçirir; icraedici hakimiyyət Azərbaycan Respublikasının Prezidentinə məxsusdur;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məhkəmə hakimiyyətini Azərbaycan Respublikasının məhkəmələri həyata keçirir. Hüquqi dövlət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vətəndaşların və dövlətin qarşılıqlı münasibət normalarını müəyyən edir, dövlətin əsas qanunu - </w:t>
      </w:r>
      <w:r>
        <w:rPr>
          <w:rFonts w:ascii="Calibri" w:hAnsi="Calibri" w:eastAsia="Calibri"/>
          <w:b w:val="0"/>
          <w:i w:val="0"/>
          <w:color w:val="000000"/>
          <w:sz w:val="24"/>
        </w:rPr>
        <w:t>konstitusiya əsasında fəaliyyət göstərir.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Hansı idarə formasının - respublika və ya monarxiya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yaxşı olması haqqqmda sual ritorik xarakter daşıyır. Müasir Avropanın təcrübəsi göstərir ki,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 inkişaf etmiş və sabit ölkələrdə monarxiya üsul idarəsidir. Amerika tədqiqatçısı S.Lipset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monarxiyanın müasir cəmiyyətin bütün təbəqələrinə münasibətdə mediativ, yəni barışdırıcı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roluna diqqqət yetirmişdir. O, qeyd edir ki, inqilab nəticəsində monarxiyanın devrildiyi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hakimiyyətin varislik yolu ilə keçməsi qaydası pozulduğu ölkələrdə hakimiyyətə gələn respublika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rejimi əhalinin mühüm təbəqələri arasında qanunçuluğu bərpa etməyə qadir olmamışdır. Başqa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sözlə desək, monarx əxlaqi atribut rolunu yerinə yetirir, xalqın gözündə milli mənafelərin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təminatçısı kimi çıxış edir. Bununla belə, bir çox ölkələrdə dövlət idarəçiliyinin respublika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forması kifayət qədər uğurla fəaliyyət göstərir. </w:t>
      </w:r>
    </w:p>
    <w:p>
      <w:pPr>
        <w:autoSpaceDN w:val="0"/>
        <w:autoSpaceDE w:val="0"/>
        <w:widowControl/>
        <w:spacing w:line="197" w:lineRule="auto" w:before="1380" w:after="0"/>
        <w:ind w:left="17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42. Şərq-Qərb: gender probleminə müxtəlif ya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na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ş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ma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r</w:t>
      </w:r>
    </w:p>
    <w:p>
      <w:pPr>
        <w:autoSpaceDN w:val="0"/>
        <w:autoSpaceDE w:val="0"/>
        <w:widowControl/>
        <w:spacing w:line="271" w:lineRule="auto" w:before="300" w:after="0"/>
        <w:ind w:left="262" w:right="0" w:firstLine="59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Bioloji fərqlər əsasında müəyyənləşdirilən cinsdən fərqli olaraq, gender (ona həmçinin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cins deyilir) kişi və qadınların ictimai münasibətlər çərçivəsində (məsələn, ailədə,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məktəbdə, iş kollektivində) formalaşan rol və vəzifələrini əhatə edir. Bu rollar və vəzifələr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konkret cəmiyyətdə mövcud olan “kişi” və “qadın” sosial kategoriyalarının mahiyyətini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Digər mühüm sosial klassifikasiyalarla bərabər (ictimai sinif, irq, etnik qrup və sair), gender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cəmiyyətdəki mövqeyini müəyyənləşdirən əsas amillərdən biridir. “Cins” və “gender”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 olan fərqi daha aydın göstərmək üçün iki misala müraciət edək. Uşaq doğmaq </w:t>
      </w:r>
      <w:r>
        <w:rPr>
          <w:rFonts w:ascii="Calibri" w:hAnsi="Calibri" w:eastAsia="Calibri"/>
          <w:b w:val="0"/>
          <w:i w:val="0"/>
          <w:color w:val="000000"/>
          <w:sz w:val="24"/>
        </w:rPr>
        <w:t>qadınlara aid olan reproduktiv bioloji funksiyası cinsin əlamətidir. Uşağın bəslənməsi və təlim-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tərbiyəsi isə müxtəlif cəmiyyətlərin kişi və qadınlara (bəzən yalnız kişilərə və ya yalnız qadınlara)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aid etdiyi sosial funksiya olaraq gender anlayışına aiddir və ailədə və cəmiyyətdə gender əsaslı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əmək bölgüsünün bir hissəsidir. Bioloji cins əlamətləri və funksiyaları sosial cinsin funksiyaları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müqayisədə daha stabildir. Məsələn, uşaq doğmaq funksiyasını yalnız “qadın” cinsinə aid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 həyata keçirə bilər. Gender və ya sosial cinsin xüsusiyyətləri tarixi dövrdən, spesifik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iqtisadi, mədəni, sosial və ekoloji şəraitdən asılı olaraq daim dəyişməkdədir. </w:t>
      </w:r>
    </w:p>
    <w:p>
      <w:pPr>
        <w:autoSpaceDN w:val="0"/>
        <w:autoSpaceDE w:val="0"/>
        <w:widowControl/>
        <w:spacing w:line="257" w:lineRule="auto" w:before="296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Şimali Qafqaz xalqları arasında ənənəvi olaraq oğlanların tərbiyəsi ilə kişilər məşğul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olurdu. “Atalıq” adlanan qədim adətin bir variantında oğlan uşaqları erkən yaşdan öz ailəsindən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ayrılır, başqa ailəyə (bəzən başqa kəndə) verilirdi və orada kişi ailə üzvləri tərəfindən tərbiyə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edilib öz valideynlərinin yanına yalnız yeniyetməlik çağında qayıdırdı. </w:t>
      </w:r>
    </w:p>
    <w:p>
      <w:pPr>
        <w:autoSpaceDN w:val="0"/>
        <w:autoSpaceDE w:val="0"/>
        <w:widowControl/>
        <w:spacing w:line="262" w:lineRule="auto" w:before="296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Genderə aid təsəvvürlər təkcə zaman və məkanla dəyişmir. Eyni cəmiyyətdə insanların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“kişilik” və “qadınlıq” xüsusiyyətləri haqqında təsəvvürləri konkret insanın yaşı, sosial mövqeyi,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etnik qrupu, dini, ailə statusu və başqa faktorlardan asılı olaraq fərqlənir. Həyat təcrübənizə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əsaslanaraq bu suallara cavab verin: Kənd yerlərində və şəhərdə, imkanlı və yoxsul təbəqədə,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 mədəni mühitdə yaşayan tanışlarınız arasında ideal “kişilik” və “qadınlıq” xüsusiyyətləri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təsəvvürlər eynidirmi? Fərqlər varsa, fikrinizcə, onlar nədən irəli gəlir? Digər sosial </w:t>
      </w:r>
    </w:p>
    <w:p>
      <w:pPr>
        <w:sectPr>
          <w:pgSz w:w="11906" w:h="16838"/>
          <w:pgMar w:top="590" w:right="772" w:bottom="6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 sistemləri kimi gender münasibətləri də müəyyən güc balansına, hakimiyyət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bölgüsünə əsaslanır. Bu güc balansı konkretcəmiyyətlərdə və cəmiyyət içərisində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qruplarda kişi və qadınlara aid edilən qaydalar, qadağalar və gözləntilərdə öz əksini tapır. İctimai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qaydalar və qadağalar kişi və qadınlar üçün fərqli davranış tərzlərini müəyyənləşdirir.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Gözləntilər isə qadınların və kişilərin (qızların və oğlanların) həyatda nəyə nail olacağına dair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ailə, icma, iş kollektivi və digər sosial mühitlərdə olan ümumi rəyləri əks etdirir.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Məsələn, evdən kənarda təhsil almaq qadağası 20-ci əsrin əvvəllərində Azərbaycan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ailələrinin əksəriyyətində qızlara şamil edilirdi. O dövrdə yalnız bəzi ziyalı ailələrində qızların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təhsilinə icazə verilirdi. Xalqımızın böyük maarifçiləri, məşhur yazıçıları və ictimai xadimləri M. F.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Axundov, Y. V. Çəmənzəminli, Ə. Haqverdiyev, Ə. Ağayev, C. Məmmədquluzadə, H. Cavanşir, 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Axundzadə, Ş. Əfəndiyeva, N. Şıxlinskaya, H. Z. Tağıyev, M. Ə. Sabir, Ü. Hacıbəyov, C. Cabbarlı,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Ö. F. Nemanzadə və başqaları Azərbaycanda qadın təhsilinin ictimai qadağalardan azad olması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yolunda yorulmadan çalışmışlar. Üstündən 30-40 il keçdi. Tarixi miqyasda kifayət qədər kiçik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vaxt ərzində Sovet siyasəti (kollektivləşmə, təhsil islahatları, sənayeləşmə, şəhər əhalisinin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artımı, ailə, qadın və nikah sahəsində qəbul edilən qanunlar və aparılan ictimai kampaniyalar)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İkinci Dünya Müharibəsi şəraitində cəmiyyətdə əmək bölgüsünün dəyişməsi gender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münasibətlərinə ciddi dəyişikliklər gətirdi. Qadınlara tətbiq olunan bir sıra qadağalar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dəyişikliklərin nəticəsində aradan qaldırıldı: qadınlar və qızlar təhsil almaq imkanını qazandı,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oğlan və qızların ictimai sahədə mütəmadi olaraq ünsiyyətdə olması üçün şərait yarandı,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qadınların müəllimlik sahəsində ixtisaslaşıb işləməsi kütləvi hal aldı. Artıq 2012-ci ildə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Azərbaycanda təhsil müəssisələrində oxuyanların 47%-ni qızlar təşkil etmiş, təhsil sahəsində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çalışanların mütləq əksəriyyəti (68%) qadınlar olmuşdur. </w:t>
      </w:r>
    </w:p>
    <w:p>
      <w:pPr>
        <w:autoSpaceDN w:val="0"/>
        <w:autoSpaceDE w:val="0"/>
        <w:widowControl/>
        <w:spacing w:line="271" w:lineRule="auto" w:before="298" w:after="0"/>
        <w:ind w:left="262" w:right="0" w:firstLine="70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Müasir dövrdə qadınlara qarşı tətbiq olunan gender əsaslı ayrı-seçkilik, qadağalar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stereotiplər həm elmi sahədə, həm də ictimai müzakirələrdə və media səhifələrində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işıqlandırılır. Kişilərin rastlaşdığı gender əsaslı məhdudiyyətlər isə yalnız arabir müzakirə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predmetinə çevrilir. Lakin bu demək deyil ki, müxtəlif cəmiyyətlərdə kişilər bu kimi problemlərlə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üz-üzə gəlmir. Məsələn, ənənəvi patriarxal4 dəyərlərin hökm sürdüyü şəraitdə iqtisadi böhran </w:t>
      </w:r>
      <w:r>
        <w:rPr>
          <w:rFonts w:ascii="Calibri" w:hAnsi="Calibri" w:eastAsia="Calibri"/>
          <w:b w:val="0"/>
          <w:i w:val="0"/>
          <w:color w:val="000000"/>
          <w:sz w:val="24"/>
        </w:rPr>
        <w:t>üzündən “ailənin əsas təminatçısı” funksiyasını yerinə yetirə bilməyən kişilər ciddi mənəvi-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psixoloji və sosial təzyiqlərə məruz qala bilər. Buna bənzər mühitdə həyatını ev işlərinə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uşaqların tərbiyəsinə həsr etməyə qərar verən kişi də ətrafdakıların qınaq və ya istehza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obyektinə cevrilir. Gender münasibətlərində ictimai və özəl sahədə baş verən dəyişikliklər əksər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hallarda ağır və mürəkkəb prosesdir. Gender əsaslı güc balansının dəyişməsi ailədə,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sahədə, iş yerlərində, hakimiyyət strukturlarında və bütövlüklə cəmiyyətdə mövcud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mühüm iyerarxiyaları silkələyir. Özəl və ictimai sahədə qərar vermə proseslərinə yeni qüvvələr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qoşulur, ənənəvi normalar pozulur, bu vaxta qədər qadağaları etirazsız qəbul edənlər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haqqlarını tələb etməyə başlayır, mühüm ehtiyatlardan istifadə və nəzarət bölgüsü dəyişir.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 sosial və iqtisadi şəraitdə gender bərabərsizliyi də fərqli formalarda özünü biruzə verir. </w:t>
      </w:r>
    </w:p>
    <w:p>
      <w:pPr>
        <w:autoSpaceDN w:val="0"/>
        <w:autoSpaceDE w:val="0"/>
        <w:widowControl/>
        <w:spacing w:line="197" w:lineRule="auto" w:before="9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Tariximizə nəzər salaq: </w:t>
      </w:r>
    </w:p>
    <w:p>
      <w:pPr>
        <w:autoSpaceDN w:val="0"/>
        <w:autoSpaceDE w:val="0"/>
        <w:widowControl/>
        <w:spacing w:line="250" w:lineRule="auto" w:before="296" w:after="0"/>
        <w:ind w:left="262" w:right="20" w:firstLine="75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20-ci əsrin əvvəllərində ilk azərbaycanlı qadın-həkimlər kəskin ictimai qinaqla üzləşirdi.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1922-ci ildə Baki Dövlət Universitetinin Tibb Fakultəsinin məzunları arasında yalnız iki qız, Adilə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xanım Şaxtaxtinskaya və Ceyran xanım Sultanova var idi. Qadınların bu sahəyə daxil olması </w:t>
      </w:r>
    </w:p>
    <w:p>
      <w:pPr>
        <w:sectPr>
          <w:pgSz w:w="11906" w:h="16838"/>
          <w:pgMar w:top="590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cəmiyyətdə güclü etirazlara səbəb olmuşdu. Qadının evdən kənarda işləməsi, həkimlik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sahəsində çalışaraq hər iki cinsdən olan insanlarla ünsiyyətdə olması o dövrün “qadın”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kateqoriyasına aid edilən qadağa və vəzifələrə zidd idi. Qadınların mütəxəssis olaraq evdən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kənar əmək fəaliyyətinə görə pul qazanması və ictimai həyatda söz sahibi olması ailədə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cəmiyyətdə oturuşmuş hakimiyyət bölgüsünü pozurdu. İllər keçdi və hal-hazırda səhiyyə sektoru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Azərbaycanda qadınların ən çox çalışdığı sahələrin birinə çevrildi. 2011-ci ilin sonuna səhiyyə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xidmətlər sektorunda qadınlar 77,6%, kişilər isə 22,4% təşkil edirdi5 . 2005-ci ildə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Azərbaycan Milli İnsan İnkişafı Hesabatı üçün keçirilmiş sorğu nəticələrinə əsasən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respondentlərin əksəriyyəti həkimliyi qadınlar üçün ən münasib ixtisaslardan biri sayır . Lakin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 səhiyyə sistemində azlıq təşkil edən kişi işçilər rəhbər vəzifələrdə çoxluq təşkil edir.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Eyni peşə sahəsində, qurum, təşkilat və ya da şirkətdə bir gender kateqoriyasına aid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yuxarı, orta və ya aşağı vəzifələrdə cəmləşməsinə şaquli gender seqreqasiyası deyilir.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Şaquli seqreqasiya cəmiyyətdə dərin kök salmış gender bərabərsizliyinin əlamətidir.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saya görə səhiyyə sektorunda azlıq təşkil edən kişi işçilərin rəhbərlik vəzifələrində cəmləşməsi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sıra faktorlar nəticəsində əmələ gələ bilər: kadr siyasətində yazılmamış patriarxal qaydalar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stereotiplərin təsiri, iş rejimi və vəzifəyə aid tələblərin qadınların kişilərdən fərqli ailə vəzifələrini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nəzərə almaması, qadınların öz profesional səviyyəsini artırmaq üçün olan imkanlardan istifadə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edərkən məhdudiyyətlərlə üzləşməsi və s. </w:t>
      </w:r>
    </w:p>
    <w:p>
      <w:pPr>
        <w:autoSpaceDN w:val="0"/>
        <w:autoSpaceDE w:val="0"/>
        <w:widowControl/>
        <w:spacing w:line="245" w:lineRule="auto" w:before="1378" w:after="0"/>
        <w:ind w:left="288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43. Liberal demokratik cəmiyyətin siyasi quruluşu. Demokratiya, insan hüququ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və şəxsiyyətin ləyaqəti.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50" w:lineRule="auto" w:before="300" w:after="0"/>
        <w:ind w:left="262" w:right="30" w:firstLine="596"/>
        <w:jc w:val="both"/>
      </w:pPr>
      <w:r>
        <w:rPr>
          <w:rFonts w:ascii="Calibri" w:hAnsi="Calibri" w:eastAsia="Calibri"/>
          <w:b/>
          <w:i w:val="0"/>
          <w:color w:val="222222"/>
          <w:sz w:val="24"/>
        </w:rPr>
        <w:t xml:space="preserve"> Liberal demokratiya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, cəmiyyət tərəfindən qəbul görən hər cür siyasi görüşün bir dam 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altında uzlaşaraq ümumi mənada xalqın mənfəətləri üçün lazım olan hər cür istiqamətdə gedə 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bilən bir rəhbərlik siyasəti modelidir. </w:t>
      </w:r>
    </w:p>
    <w:p>
      <w:pPr>
        <w:autoSpaceDN w:val="0"/>
        <w:autoSpaceDE w:val="0"/>
        <w:widowControl/>
        <w:spacing w:line="250" w:lineRule="auto" w:before="216" w:after="0"/>
        <w:ind w:left="262" w:right="30" w:firstLine="650"/>
        <w:jc w:val="both"/>
      </w:pP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Bu gün dünyada suveren olan və bir ideal olaraq ucaldılan demokratiyanın başına 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"liberal" ön adının əlavə olunması ilə yaranan "liberal demokratiya" ayrı bir başlıq altında 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araşdırılmağı haqq etməkdədir. </w:t>
      </w:r>
    </w:p>
    <w:p>
      <w:pPr>
        <w:autoSpaceDN w:val="0"/>
        <w:tabs>
          <w:tab w:pos="914" w:val="left"/>
        </w:tabs>
        <w:autoSpaceDE w:val="0"/>
        <w:widowControl/>
        <w:spacing w:line="245" w:lineRule="auto" w:before="218" w:after="298"/>
        <w:ind w:left="26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Liberal demokratiyanın bütün dünyada görülən ortaq tətbiqlərinə görə, təməl 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xüsusiyyətləri belə sıralana bilər: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4847"/>
        <w:gridCol w:w="4847"/>
      </w:tblGrid>
      <w:tr>
        <w:trPr>
          <w:trHeight w:hRule="exact" w:val="38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2222"/>
                <w:sz w:val="20"/>
              </w:rPr>
              <w:t></w:t>
            </w:r>
          </w:p>
        </w:tc>
        <w:tc>
          <w:tcPr>
            <w:tcW w:type="dxa" w:w="9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2222"/>
                <w:sz w:val="24"/>
              </w:rPr>
              <w:t xml:space="preserve">Demokratiyanın təmsili və bilvasitə bir formasıdır. Siyasi bərabərlik qanununa uyğun olaraq </w:t>
            </w:r>
          </w:p>
        </w:tc>
      </w:tr>
    </w:tbl>
    <w:p>
      <w:pPr>
        <w:autoSpaceDN w:val="0"/>
        <w:autoSpaceDE w:val="0"/>
        <w:widowControl/>
        <w:spacing w:line="197" w:lineRule="auto" w:before="36" w:after="42"/>
        <w:ind w:left="646" w:right="0" w:firstLine="0"/>
        <w:jc w:val="left"/>
      </w:pP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edilən nizamlı seçkilərlə iqtidarın təyin olunduğu bir sistemi ifadə etməkdədir.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4847"/>
        <w:gridCol w:w="4847"/>
      </w:tblGrid>
      <w:tr>
        <w:trPr>
          <w:trHeight w:hRule="exact" w:val="36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2222"/>
                <w:sz w:val="20"/>
              </w:rPr>
              <w:t></w:t>
            </w:r>
          </w:p>
        </w:tc>
        <w:tc>
          <w:tcPr>
            <w:tcW w:type="dxa" w:w="9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2222"/>
                <w:sz w:val="24"/>
              </w:rPr>
              <w:t xml:space="preserve">Liberal demokratiya rəqabətə söykənən seçkilərlə davam etdirilər. Rəqabət; siyasi </w:t>
            </w:r>
          </w:p>
        </w:tc>
      </w:tr>
    </w:tbl>
    <w:p>
      <w:pPr>
        <w:autoSpaceDN w:val="0"/>
        <w:autoSpaceDE w:val="0"/>
        <w:widowControl/>
        <w:spacing w:line="197" w:lineRule="auto" w:before="48" w:after="52"/>
        <w:ind w:left="646" w:right="0" w:firstLine="0"/>
        <w:jc w:val="left"/>
      </w:pP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çoxluqçuluq, xoşgörüş və zidd düşən fikirlərin azad bir şəkildə var ola bilməsi üçün lazımlıdır.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4847"/>
        <w:gridCol w:w="4847"/>
      </w:tblGrid>
      <w:tr>
        <w:trPr>
          <w:trHeight w:hRule="exact" w:val="35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2222"/>
                <w:sz w:val="20"/>
              </w:rPr>
              <w:t></w:t>
            </w:r>
          </w:p>
        </w:tc>
        <w:tc>
          <w:tcPr>
            <w:tcW w:type="dxa" w:w="9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2222"/>
                <w:sz w:val="24"/>
              </w:rPr>
              <w:t xml:space="preserve">Liberal demokratiyada, dövlət ilə əlaqədar vətəndaş cəmiyyət arasında açıq bir ayrı-seçkilik </w:t>
            </w:r>
          </w:p>
        </w:tc>
      </w:tr>
    </w:tbl>
    <w:p>
      <w:pPr>
        <w:autoSpaceDN w:val="0"/>
        <w:autoSpaceDE w:val="0"/>
        <w:widowControl/>
        <w:spacing w:line="245" w:lineRule="auto" w:before="48" w:after="0"/>
        <w:ind w:left="646" w:right="0" w:firstLine="0"/>
        <w:jc w:val="left"/>
      </w:pP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vardır. Bu ayrı-seçkilik, iqtisadi həyatın bazar qaydalarına görə təşkil edilməsi, avtonom qrup </w:t>
      </w: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və mənfəətlərin qanuni qəbul edilməsi şərtlərinə söykənir. </w:t>
      </w:r>
    </w:p>
    <w:p>
      <w:pPr>
        <w:autoSpaceDN w:val="0"/>
        <w:autoSpaceDE w:val="0"/>
        <w:widowControl/>
        <w:spacing w:line="197" w:lineRule="auto" w:before="218" w:after="0"/>
        <w:ind w:left="912" w:right="0" w:firstLine="0"/>
        <w:jc w:val="left"/>
      </w:pPr>
      <w:r>
        <w:rPr>
          <w:rFonts w:ascii="Calibri" w:hAnsi="Calibri" w:eastAsia="Calibri"/>
          <w:b w:val="0"/>
          <w:i w:val="0"/>
          <w:color w:val="222222"/>
          <w:sz w:val="24"/>
        </w:rPr>
        <w:t xml:space="preserve"> İndiki vaxtda ən inkişaf etmiş Liberal Demokra</w:t>
      </w:r>
      <w:r>
        <w:rPr>
          <w:rFonts w:ascii="Calibri" w:hAnsi="Calibri" w:eastAsia="Calibri"/>
          <w:b w:val="0"/>
          <w:i w:val="0"/>
          <w:color w:val="000000"/>
          <w:sz w:val="24"/>
        </w:rPr>
        <w:t>t quruluş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Avropa Birliyidır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.</w:t>
          </w:r>
        </w:hyperlink>
      </w:r>
    </w:p>
    <w:p>
      <w:pPr>
        <w:sectPr>
          <w:pgSz w:w="11906" w:h="16838"/>
          <w:pgMar w:top="590" w:right="772" w:bottom="5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4" w:lineRule="auto" w:before="48" w:after="0"/>
        <w:ind w:left="262" w:right="20" w:firstLine="70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Demokratiya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yun.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>demos - xalq və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yun.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kratos - hakimiyyət) cəmiyyətin siyasi təşkili </w:t>
      </w:r>
      <w:r>
        <w:rPr>
          <w:rFonts w:ascii="Calibri" w:hAnsi="Calibri" w:eastAsia="Calibri"/>
          <w:b w:val="0"/>
          <w:i w:val="0"/>
          <w:color w:val="000000"/>
          <w:sz w:val="24"/>
        </w:rPr>
        <w:t>forması; xalqın hakimiyyət mənbəyi kimi tanınmasına, dövlət işlərinin həllində iştirak etmək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>hüququ olmasına və vətəndaşlara geniş hüquq və azadlıqlar verilməsinə əsaslanır. Demokratiya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>azadlıqlar arasında vətəndaşların nümayəndəli dövlət orqanlarına seçmə və seçilməyi, söz,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>mətbuat, yığıncaq, mitinq və nümayişlər azadlıqları, vətəndaşların hüquq bərabərliyi, şəxsiyyət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>və mənzil toxunulmazlığıdır.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7" w:lineRule="auto" w:before="298" w:after="0"/>
        <w:ind w:left="262" w:right="22" w:firstLine="7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Demokratiyanın əsasını şəxsiyyətin azadlıq hüququ, insanın şəxsiyyətinə hörmət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Ümumdünya insan haqqları Bəyannaməsinin müqəddiməsində oxuyuruq: «... bəşəriyyət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dediyimiz bir ailənin bütün üzvlərinin ləyaqətinə, onların bərabər və ayrılmaz hüquqlarına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hörmət etmək azadlığın, ədalətin və ümumi sülhün əsasını təşkil edir». </w:t>
      </w:r>
    </w:p>
    <w:p>
      <w:pPr>
        <w:autoSpaceDN w:val="0"/>
        <w:autoSpaceDE w:val="0"/>
        <w:widowControl/>
        <w:spacing w:line="257" w:lineRule="auto" w:before="218" w:after="0"/>
        <w:ind w:left="262" w:right="24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Demokratiya dərisinin rəngindən, cinsindən, dilindən, dinindən, ictimai vəziyyətindən,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mülki vəziyyətindən və silkindən asılı olmayaraq bütün vətəndaşların bərabərliyini nəzərdə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tutur. Lakin bərabərlik sözünü geniş mənada başa düşmək lazımdır: bu, həm imkanların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bərabərliyidir, həm qanun qarşısında bərabərlikdir, həm də nümayəndəlik bərabərliyidir. </w:t>
      </w:r>
    </w:p>
    <w:p>
      <w:pPr>
        <w:autoSpaceDN w:val="0"/>
        <w:autoSpaceDE w:val="0"/>
        <w:widowControl/>
        <w:spacing w:line="257" w:lineRule="auto" w:before="216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Demokratiyadan danışarkən biz, hər şeydən əvvəl, insanın müəyyən (ayrı-ayrı ölkələrdə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müxtəlif) mexanizmlərin vasitəsilə dövlətin idarə edilməsində iştirakını, bu və ya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kollektivin bərabər hüquqlu üzvü olmasını, öz mövqeyini ifadə etmək və eşidilə bilmək imkanını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nəzərdə tuturuq. </w:t>
      </w:r>
    </w:p>
    <w:p>
      <w:pPr>
        <w:autoSpaceDN w:val="0"/>
        <w:autoSpaceDE w:val="0"/>
        <w:widowControl/>
        <w:spacing w:line="266" w:lineRule="auto" w:before="218" w:after="0"/>
        <w:ind w:left="262" w:right="20" w:firstLine="81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Bu o deməkdir ki, demokratiyanı seçərkən biz bütün vətəndaşların bərabərliyinə inam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hissindən çıxış edirik. Bir tərəfdən bu inam insanın azad olması fikrinə əsaslanır, digər tərəfdən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isə, yaddan çıxarmaq olmaz ki, bir nəfərin azadlığı başqalarının da azad olmasına mane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olmamalıdır. Bu fikri sübut etmək üçün Karl Popper belə bir misal gətirir Məhkəmədə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qonşusunu döymüş bir xuliqanın işinə baxılır. Xuliqan deyir: «Mən azad vətəndaşam və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yumruğumu istənilən istiqamətdə hərəkət etdirə bilərəm». Hakim bu sözlərə müdrik bir cavab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verir: «Sizin yumruğunuzun sərbəst hərəkəti qonşunuzun burnunun vəziyyəti ilə məhdudlaşır.»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Başqa sözlə desək, siz öz hərəkətlərinizdə yalnız o dərəcədə azadsınız ki, bu hərəkətlər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başqasına mane olmur. Axı onun da sizin kimi hüquqları var. </w:t>
      </w:r>
    </w:p>
    <w:p>
      <w:pPr>
        <w:autoSpaceDN w:val="0"/>
        <w:autoSpaceDE w:val="0"/>
        <w:widowControl/>
        <w:spacing w:line="250" w:lineRule="auto" w:before="216" w:after="0"/>
        <w:ind w:left="262" w:right="26" w:firstLine="706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İnsan hüquqları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və ya </w:t>
      </w:r>
      <w:r>
        <w:rPr>
          <w:rFonts w:ascii="Calibri" w:hAnsi="Calibri" w:eastAsia="Calibri"/>
          <w:b/>
          <w:i w:val="0"/>
          <w:color w:val="000000"/>
          <w:sz w:val="24"/>
        </w:rPr>
        <w:t>İnsan haqları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— "bütün insanların malik olmağa haqqı olduğu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 hüquqlar və azadlıqlar". İnsan haqlarının əsas məğzi ondan ibarətdir ki, bütün insanlar eyni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hüquqa malik olmalıdırlar və bu hüquqlar izahata ehtiyac duyulmadan hər kəsə aid edilir. </w:t>
      </w:r>
    </w:p>
    <w:p>
      <w:pPr>
        <w:autoSpaceDN w:val="0"/>
        <w:autoSpaceDE w:val="0"/>
        <w:widowControl/>
        <w:spacing w:line="264" w:lineRule="auto" w:before="216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 kəsin doğulduğu andan toxunulmaz, ayrılmaz hüquqları və azadlıqları vardır. Bu hüquq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azadlıqlar şəxsin cəmiyyət və digər şəxslər qarşısında məsuliyyətini və vəzifələrini əhatə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Vətəndaşın hüquqları şəxsin müəyyən dövlətə məxsusluğu ilə bağlıdır. Onlar dövlət tərəfindən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müdafiə olunur. İnsan hüquqları hakimiyyət üzərində nəzarət vasitəsi kimi insan hüquqları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olunan azadlıq həddini keçməməli olan dövlətin qeyri-məhdud hakimiyyətinin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məhdudlaşdırıcısıdır. </w:t>
      </w:r>
    </w:p>
    <w:p>
      <w:pPr>
        <w:autoSpaceDN w:val="0"/>
        <w:autoSpaceDE w:val="0"/>
        <w:widowControl/>
        <w:spacing w:line="257" w:lineRule="auto" w:before="218" w:after="0"/>
        <w:ind w:left="262" w:right="22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 hüquqları institutu məzmun etibarilə müxtəlif, eyni statusa sahib olmayan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hüquqları tədqiq edir və qoruyur. Lakin, mülkiyyət hüququ təbii və əsaslı hüquq olduğu halda,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konkret bir həyat tərzi ətrafında birləşməyi təmin edən həmrəylik hüquqlarının mahiyyəti hələ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tam aydınlığa qovuşmayıb. Habelə insan hüquqları institutu mənbə etibarilə, beynəlxalq </w:t>
      </w:r>
    </w:p>
    <w:p>
      <w:pPr>
        <w:sectPr>
          <w:pgSz w:w="11906" w:h="16838"/>
          <w:pgMar w:top="566" w:right="772" w:bottom="6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4" w:lineRule="auto" w:before="48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sənədlərə söykəndiyi kimi, milli qanunvericilik müddəalarına da əsaslanır. İnsan haqları, demək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 ki, dünyanın bütün ölkələri tərəfindən qəbul edilir. Bu məsələnin universallığından çox vaxt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və ya digər dövlətlərdə insan haqlarından sui-istifadə halları əsas götürülərək onlara qarşı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hərbi və iqtisadi təzyiq göstərmək üçün istifadə edilir. Konstitusiyalarda əsas hüquqların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beynəlxalq razılaşmaların köməyi ilə insan haqları inkar olunmaz bir hüquq kimi qəbul </w:t>
      </w:r>
      <w:r>
        <w:rPr>
          <w:rFonts w:ascii="Calibri" w:hAnsi="Calibri" w:eastAsia="Calibri"/>
          <w:b w:val="0"/>
          <w:i w:val="0"/>
          <w:color w:val="000000"/>
          <w:sz w:val="24"/>
        </w:rPr>
        <w:t>edilmişdir. Beynəlxalq aləmdə insan haqları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5" w:history="1">
          <w:r>
            <w:rPr>
              <w:rStyle w:val="Hyperlink"/>
            </w:rPr>
            <w:t>BMT-nin deklarasiyası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qanunləşdirilmişdir. </w:t>
      </w:r>
    </w:p>
    <w:p>
      <w:pPr>
        <w:autoSpaceDN w:val="0"/>
        <w:autoSpaceDE w:val="0"/>
        <w:widowControl/>
        <w:spacing w:line="269" w:lineRule="auto" w:before="218" w:after="0"/>
        <w:ind w:left="262" w:right="22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İnsan hüquqları doktrinası, bütövlükdə yeganə şübhəsiz olan bir dəyərə əsaslanır.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dəyər - İNSAN LƏYAQƏTİDİR. Ləyaqət - bir neçə plana və səciyyəyə malik kateqoriyadır. Geniş,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planda ləyaqət - bəşər nəslinin numayəndəsi kimi insanın ayrılmaz pozitiv keyfiyyətidir.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 hüquqları konsepsiyasının banilərindən biri, fransız maarifçisi J.J.Russo hesab edirdi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ləyaqət insanın fitrətindən qaynaqlanır: "Öz azadlığından imtina etmək, insan ləyaqətindən,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hüquqlarından, hətta vəzifələrdən imtina etmək deməkdir... Bu cür imtina insan təbiəti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araya sığmır". Təbii hüquq nəzəriyyəsində, insan hüquqları fəlsəfəsində özünəməxsus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ləyaqəti preziumpsiyası mövcuddur. Bu cür yanaşmanın humanistliyi insan hüquqları haqqında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 bəyannamədə təsbit edilir və belə bir şəksiz müddəada öz əksini tapır ki, bütün insanlar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vahid bəşər ailəsinin üzvüdür və onlar doğularkən artıq ləyaqətə malik olurlar. İnsan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ləyaqətində hamı bərabərdir. Təbiət etibarilə insanlar ağıl və vicdana malikdirlər və bir-birlərinə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münasibətdə qardaşlıq ruhunda, ləyaqətə və digər insanların hüquq və azadlıqlarına hörmət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ruhunda davranmalıdırlar. </w:t>
      </w:r>
    </w:p>
    <w:p>
      <w:pPr>
        <w:autoSpaceDN w:val="0"/>
        <w:autoSpaceDE w:val="0"/>
        <w:widowControl/>
        <w:spacing w:line="197" w:lineRule="auto" w:before="1954" w:after="0"/>
        <w:ind w:left="140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44. Müasir qloballaşma şəraitində mənəvi dəyərlərin forması</w:t>
      </w:r>
    </w:p>
    <w:p>
      <w:pPr>
        <w:autoSpaceDN w:val="0"/>
        <w:autoSpaceDE w:val="0"/>
        <w:widowControl/>
        <w:spacing w:line="271" w:lineRule="auto" w:before="302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Mədəniyyətin qloballaşma prosesində fundamental faktor kimi önə çəkilməsi hansı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zərurətlə bağlı idi? Bu suala ən qısa cavab verməyə cəhd etsək belə deyə bilərik: Qloballaşma,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 iqtisadiyyatı, internet və kompyüter insanın təbiət və mahiyyətinin ülvi və ya qüsurlu,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yaxşı və ya pis tərəflərini aşkara çıxarmağa kömək edə bilər. Lakin bir şeyə qəti şübhə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olmaz. Bunların heç biri hər hansı bir mədəniyyətə və müəyyən etnosa, yaxud aparıcı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sivilizasiyaya mənsub olmayan, onların fövqündə, kənarda və ya avtonöm şəkildə mövcud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“təp -təzə ” insan yarada bilməz. H ər bir insan, təm silçisi olduğu mədəniyyət kimi özəl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“genotipə” , özünəməxsus inkişaf məntiqinə malikdir. Deməli, mədəni unifıkasiya, bir-yeganə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 m ənasında başa düşülən qloballaşm anın reallaşacağı absurd fikirdir. Söhbət yalnız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müxtəlif mədəniyyətlərin qarşılıqlı təsiri, ünsiyyəti, dialoqu v ə s.-dən gedə bilər. P roblem in 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ahiyyətini anlamaq üçün mədəniyyətə dairən mühüm konsepsiyaları qısa yada salmaq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gərəklidir. Bəşəriyyət elmə, fəlsəfəyə, texnikaya yiyələnməkdən ötrü min illərlə zəruri təkamül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yolu keçmişdir. İnsanlar özünütəsdiq və özünüifadə üçün mənəvi-mədəni fəaliyyətin müxtəlif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növlərini, o cümlədən mif, din, incəsənət, fəlsəfə, elm və s. üsullarını sınaqdan çıxarmışlar.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Bəşəriyyətə özünün yaradıcı fəaliyyətinin məna və məzmununu mədəniyyətdə başa düşməyə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imkan vennişdir. Bununla bərabər, mədəniyyət həyatımızı humanizm elementləri ilə </w:t>
      </w:r>
    </w:p>
    <w:p>
      <w:pPr>
        <w:sectPr>
          <w:pgSz w:w="11906" w:h="16838"/>
          <w:pgMar w:top="566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zənginləşdirmişdir. Bu isə, özlüyündə, insanın dünyagörüşü problemlərinin dərk edilməsini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şərtləndirir. Bu onunla əlaqədardır ki, ancaq insan mədəni reallığı hərtərəfli və tənqidi şəkildə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qiymətləndirməyə qadirdir. Bununla da bəşəriyyət yaradıcı fəaliyyətin təcrübəsini dərinləşdirə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genişləndirə bilər. Elə buna görə də mədəniyyətin əsas əhəmiyyəti insanın özünü inkişaf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özünü təkmilləşdirmə ab-havası yaratması və eyni zamanda, gələcəkdə onun mənəvi aləminin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normativ-varislik münasibətlərinin proqramlaşdırılması ilə ölçülür. Mədəniyyət insanın mahiyyət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qüvvələrinin inkişafı üçün adamların yaradıcılıq fenomeninin başa düşülməsinə yardımçı olur.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Yer kürəsində mədəniyyətin tarixi təqribən 30-40 min illik bir dövrü əhatə edir. Elə buna görə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 homo sapiens-in (ağıllı insanın) yaşıdı hesab edirlər. Təsadüfi deyildir ki, onların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ikisi Yer üzərində yeni hadisə hesab olunur və dialektik cəhətdən qarşılıqlı əlaqədə və qarşılıqlı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asılılıqdadır. Bir tərəfdən, mədəniyyətin yaranması ilə, əslində, şüurlu insan tipinin tarixi yolu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başlanmışdır, digər tərəfdən, ağıllı insanın formalaşması ilə onun mədəniyyətinin inkişafı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başlanmışdır. Doğrudan da, həmin dövrdən başlayaraq insanın təkamülündə bioloji inkişaf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tempi enir, sonra isə tamamlanır. Bu mərhələnin axırında onun sosial varlıq kimi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təkmilləşmə prosesi başlayır. Bütün bu dövr ərzində bəşəriyyət unikal fenomenin mahiyyətini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ictimai varlığını başa düşməyə, dərk etməyə cəhd göstərmişlər. Bunsuz isə onları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deyil, insanaqədərki canlılar hesab etmək olar.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“Kultura” - “mədəniyyət” sözü ilk dəfə XVIII əsrdə işlədilmişdir. Ancaq həmin əsrdə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İ.X.Adelunq (1739- 1806) “İnsan nəslinin mədəniyyət tarixinin təcrübəsi” (1782) adlı kitabında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 haqqında “insan ruhunun tarixi” kimi söhbət açmışdır. Görünür, onun bu fikirləri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razılaşmaq lazımdır ki, mədəniyyət nəinki xalqın və onun ayrı-ayrı nümayəndələrinin ruhudur,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 də onların ağlı və vicdanıdır. Yaradıcı şəkildə düşünməyən, məsuliyyəti və yaradıcı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qabiliyyəti olmayan adamlarda mədəniyyət ola bilməz. XVIII əsrin görkəmli maarifçisi İ.Herder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(1744-1803) mədəniyyətə aşağıdakı tərifi vermişdir: “Biz insanın bu genezisini istədiyimiz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adlandıra bilərik, ikinci mənada bunu mədəniyyət adlandırmaq olar. Daha dəqiq desək, torpağın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becərilməsini, işığı yada salaraq, maarif adlandıra bilərik, bu zaman mədəniyyət və maaıif zənciri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dünyanın o başına qədər çata bilər”. </w:t>
      </w:r>
    </w:p>
    <w:p>
      <w:pPr>
        <w:autoSpaceDN w:val="0"/>
        <w:autoSpaceDE w:val="0"/>
        <w:widowControl/>
        <w:spacing w:line="271" w:lineRule="auto" w:before="294" w:after="0"/>
        <w:ind w:left="262" w:right="20" w:firstLine="75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Mədəniyyətin bir fenomen kimi dərk edilməsi nəinki böyük alimlərin, yazıçıların,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sənətkarların elmi və bədii yaradıcılığını nəzərdə tutur, eyni zamanda onların maarifçilik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 də tələb edir. Harada kütlələr mədəniyyətə yiyələnibsə, orada mədəniyyət vardır.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Ona görə də mədəniyyət üzvi surətdə görkəmli maarifçilərin adları ilə əlaqədardır. Onlardan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Hobbs (1588-1679), Lokk (1632-1704), Volf (1679-1754), Volter (1694-1778), Didro, D.Alaraber,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Russo, Kant, M.F.Axundov, A.N.Radişev və bir çox başqalarını göstərmək olar. Onlar,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fizioloji-mədəni funksiyalarının vəhdəti haqqındafikri inkişaf etdirərək, insanın həyat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fəaliyyətinin əsas növləri sırasına həm də yaradıcılığı daxil etmişlər. Onlar mədəniyyəti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təbiətdən asılılığı aradan qaldırmağın yaradıcılıq aktı, instiktin hüdudlarından kənara çıxma,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 üzərində yüksəlmə kimi başa düşürdülər. Mədəniyyət azadlığın qazanılması sahəsi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anlaşılırdı. Elə buna görə də onlar mədəniyyəti şəxsiyyətin azad özünüreallaşdmnasmm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təcəssümü kimi başa düşürdülər. Mədəni adam öz gələcəyini müəyyənləşdirmək və bunun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uğrunda çalışmaq qabiliyyətinə malik olur. İnsan şəxsiyyətinin formalaşması mədəniyyətin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vəzifəsi və əsas məqsədi kimi dərk olunurdu. </w:t>
      </w:r>
    </w:p>
    <w:p>
      <w:pPr>
        <w:sectPr>
          <w:pgSz w:w="11906" w:h="16838"/>
          <w:pgMar w:top="590" w:right="772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75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XX əsrdə, necə deyərlər, mədəniyyətin “klassik” modelinin formalaşması başa çatır.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amansız, sərt təbii determinasiyadan azad olmasının nəticəsi kimi qəbul edilir.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 hesabına insan yalnız təbiətdən təcrid olunmur. Mədəniyyət həm də onun yüksək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səviyyədə inkişafının təminatçısı rolunda çıxış edir. Həqiqi mədəniyyətin, ümumbəşəri sərvət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səviyyəsinə yüksəlmiş bu fenomenin əsasında humanizm, rasionalizm və tarixilik durur.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 insanı və onun yaratdıqlarını tarix-sosial baxımından şərtləndirir. Mədəniyyət təbii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sosial şəraitin mənimsənilməsinin ölçüsü rolunda çıxış edir. Əlbəttə, mədəniyyətin bu cür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anlamının qüsurlu olması göz qabağındadır. Onun insanların öz ehtiyaclarını ödəmək üçün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fəaliyyətlərindən yaranan bir nemət olduğunu söyləmək azdır. Burada təbii və süni dünyanın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zəngin və mürəkkəb dialektikasmı da nəzərə almaq lazımdır. Mədəniyyətdə subyekt-obyekt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nisbəti fəlsəfi yozumda klassik inversiya - (yerdəyişmə) kimi ortaya çıxır. Mədəniyyətdə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“inversiyatəsir” istiqamətinin daimi və dialektik dəyişməsidir. Məhdud mənada, mədəniyyətin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“subyekt-obyekti” - adamların məqsədli fəaliyyətidir. Bu fəaliyyət isə fərdlərin mənəvi, cismani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meyllərinin nəcibləşdirilməsi, onların anadangəlmə qabiliyyətlərinin və təbii vərdişlərinin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təkmilləşdirilməsidir. Ümumiyyətlə, mədəniyyət hadisəsini çoxsaylı konkret elmlər, o cümlədən,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arxeologiya, etnoqrafiya, tarix, sosiologiya, incəsənət, etika, din və s. öyrənir. Bu elmlərdən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 mədəniyyətin konkret tərifini verir, onu xüsusi tədqiqat predmeti kimi öyrənir. Fəlsəfi fikrin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qarşısında olduqca çətin bir vəzifə: -dövrlərin, xalqların, ölkələrin, dünyanın, adamların həyat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fəaliyyətinin bütün sahələrini əhatə edən mədəni ənənələrin öyrənilməsi durur. Burada,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şeydən əvvəl, humanitar dəyərlərə yol verilir. Mədəniyyət sosial hadisə kimi bəşər tarixinin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məhsuludur və ikinci təbiətdir. L.Vitgenşteyn yazırdı ki, mədəniyyət nəhəng bir təşkilat olub, hər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kəsə mənsub olduğunu göstərir. Mədəniyyətin yox olması bəşər dəyərlərinin yox olması deyil,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həmin dəyərləri ifadə edən bəzi vasitələrin yox olmasıdır. Fəlsəfə və həyatın özü bir daha sübut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 ki, insanın və bəşəriyyətin inkişaf meyarı kimi mədəniyyəti götürmək olar. Bu, konkret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cəmiyyətin, sosial qrupun və hər bir ayrıca fərdin yaradıcı fəaliyyətinin üsulu, daha dəqiq demək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üslubudur. Bu, tənqidi və reflektiv təfəkkürün obrazı, üsuludur. Bu, etiqad üslubudur,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davranışın xarakteri, xalq adətənənələridir. Nəhayət, bu, dilin forma və üslubu, dil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təfəkkürün, təfəkkür və gerçəkliyin qarşılıqlı təsirindən yaranan dialektik vəhdətin ifadəsi,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şəxsiyyət və cəmiyyətin yaradıcı həyat prinsipidir. Mədəniyyətin inkişafı və dinamikasında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qloballaşma prosesinin yeri və rolunun aydın sezilməsi üçün, mədəniyyətə daxilən xas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spesifik cəhətləri göz önünə gətirmək vacibdir. </w:t>
      </w:r>
    </w:p>
    <w:p>
      <w:pPr>
        <w:autoSpaceDN w:val="0"/>
        <w:autoSpaceDE w:val="0"/>
        <w:widowControl/>
        <w:spacing w:line="197" w:lineRule="auto" w:before="1382" w:after="0"/>
        <w:ind w:left="0" w:right="2970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45. Mədəniyyət və sivilizasiya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64" w:lineRule="auto" w:before="300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Mədəniyyət latın dilindəki “kulture” sözündən götürülüb, ilkin mənası torpağı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şumlamaq, belləmək, əkib-becərmək mənasında işlədilib. Sonralar romalılar ona yeni bir məna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verməklə, insanların intellektual səviyyəsinə, onların təhsil və tərbiyəsinə aid etmişlər.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 tarixi insan cəmiyyətinin tarixi qədər qədimdir. Sözün əsl mənasında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mədəniyyətsiz xalq yoxdur və olmamışdır. Hər bir xalq özünəməxsus mədəniyyətə malikdir.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 üç əsas tərkib hissəsi vardır: onlardan biri ictimai şüurda, ikincisi, insanların </w:t>
      </w:r>
    </w:p>
    <w:p>
      <w:pPr>
        <w:sectPr>
          <w:pgSz w:w="11906" w:h="16838"/>
          <w:pgMar w:top="590" w:right="772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və davranışlarında, üçüncüsü isə onların fəaliyyətinin maddi və mənəvi nəticələrində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mövcudlugudur. Sivilizasiya latın dilindəki “sivilis” sözündən olub, vətəndaş, mülki mənalarını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ifadə edir. Sivilizasiya mədəniyyət anlayışının sinonimi kimi işlədilir. Sizilizasiyanın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təsnifatını verərkən, qeyd etmək lazımdır ki, onun lokal, regional və ümumdünya kimi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tipləri vardır. Bu iki anlayışın qarşılıqlı əlaqəsindən danışarkən qeyd etmək lazımdır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sivilizasiya tərəqqinin ali nümunələrinə uyğun səviyyə və nəticələri göstərirsə, mədəniyyət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 bu nailiyyətlərin mənimsənilməsi mexanizmini, üsul və metodlarını ifadə edir. Mədəniyyət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sivilizasiya anlayışlarını bir-birindən fərqləndirən mühüm xüsusiyyətlər aşağıdakılardır: </w:t>
      </w:r>
    </w:p>
    <w:p>
      <w:pPr>
        <w:autoSpaceDN w:val="0"/>
        <w:tabs>
          <w:tab w:pos="982" w:val="left"/>
        </w:tabs>
        <w:autoSpaceDE w:val="0"/>
        <w:widowControl/>
        <w:spacing w:line="271" w:lineRule="auto" w:before="262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 anlayışı daha geniş olub, sivilizasiya anlayışını da özündə birləşdirir;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Sizilizasiya məfhumu çox zaman cəmiyyətin müəyyən bir tarixi inkişaf pillələrinə aid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edilir;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”Milli sivilizasiya” anlayışı millilikdən çox regional sahələri, bir neçə dövlətin sərhədləri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daxilində olan ərazilərdəki mədəniyyətin səviyyəsini göstərdiyi halda, milli mədəniyyət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 bir millətə xas olan xarakterik xüsusiyyətləri əks etdirir;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bir sivilizasiya daha tez parlayıb sönə bildiyi halda, mədəniyyət nisbətən sabit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uzunömürlü olur, sonrakı nəsillər tərəfindən tez qavranılır;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Mədəniyyətin bir neçə qolu, növü, şaxəsi olduğu halda, sivilizasiyada bunu müşahidə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etmək mümkün deyil. Yəni, məsələn, siyasi mədəniyyət, nitq mədəniyyəti, məişət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mədəniyyəti, davranış mədəniyyəti və s. bu kimi anlayışlar olduğu halda, siyasi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sivilizasiya, nitq sivilizasiyası və s. bu kimi ifadələri işlətmək mümkün deyil.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Yuxarıda qeyd etdiyimiz kimi mədəniyyət sözü latınca: cultura sözündən olub torpağın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becərilməsi, tərbiyə, inkişaf mənasında başa düşülmüşdür. İlk dövrlərdə mədəniyyət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təbiətə məqsədəuyğun təsiri, torpağın əkilib becərilməsi, yəni yaxşı məhsul almaqdan ötrü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dəyişdirilməsi kimi anlaşılmışdır. İntihab dövrünün filosofları mədəniyyətə ideal, universal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şəxsiyyətin formalaşması vasitəsi, hərtərəfli təhsil, tərbiyə almağa, elmə və incəsənətə təsir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etməyə, dövlətin möhkəmləndirilməsinə kömək etməyə qadir bir qüvvə kim baxırdılar. Onlar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eyni zamanda barbarlıqdan fərqlənən müəyyən ictimai quruluş kimi sivilizasiya problemini 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irəli sürürdülər.  XIX əsrdə mədəniyyətin təkamül inkişafı nəzəriyyəsi yarandı. Bu kulturoloji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konsepsiyanın tanınmış nümayəndələridən biri ingilis etnoqrafı və tarixçisi E.B.Taylor (1832–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1917) olmuşdur. Taylorun anlamında mədəniyyət yalnız mənəvi mədəniyyətdir: bilik, incəsənət,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etiqad, hüquqi və əxlaqi normalar və s.-dir. Taylor qeyd edirdi ki, mədəniyyətdə təkcə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ümumbəşəri yox, həm də ayrı– ayrı xalqlar üçün spesifik olan dəyərlər də vardır. Mədəniyyətin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inkişafında təkcə onun daxili təkamülünü deyil, həm də tarixi təsirin və tarixi mənimsənilmənin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əhəmiyyətini də Taylor qeyd etmişdi. O göstərirdi ki, mədəni inkişaf düz xətlə gedə bilməz. Lakin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təkamülçü kimi O, bütün və əsas diqqətini bəşəriyyətin mədəni inkişafının vəhdətdə olmasını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sübut etməyə vermişdir. Bununla yanaşı, o, tənəzzül imkanlarını, geriyə hərəkəti, mədəni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deqradasiyanı da inkar etmirdi. Maraqlıdır ki, tənəzzül və tərəqqi münasibətlərini təhlil edərkən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O, tərəqqinin qələbəsinə şübhə etmədiyini bəyan edirdi. Taylorun vahid xətt təkamül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nəzəriyyəsi XIX əsrin sonunda həm yenikantçılar və M.Veber tərəfindən, həm də «Həyat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fəlsəfəsinin nümayəndələri, O.Şpenqler, A.Toynbi tərəfindən tənqid edilmişdir. </w:t>
      </w:r>
    </w:p>
    <w:p>
      <w:pPr>
        <w:sectPr>
          <w:pgSz w:w="11906" w:h="16838"/>
          <w:pgMar w:top="590" w:right="772" w:bottom="9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Yeni kantçı Rikkert, məsələn, təklif edir ki, mədəniyyətə dəyərlər sistemi kimi baxılsın.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aşağıdakı dəyərləri sadalayır: həqiqət, gözəllik, ilahi müqəddəslik, mənəviyyat, xoşbəxtlik, xüsusi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müqəddəslik. Dəyərlər xüsusi aləmi, xüsusi fəaliyyət növü yaradır ki, burada insanın dünyanı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mənimsəməsinin bəzi cəhətləri görünür. Vindelband qeyd edir ki, mədəniyyət insanın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dünyanı anlaması və dərk etməsindən asılı olaraq dəyərlər dünyası– məsuliyyəti hiss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dünyasıdır. Dəyərlər şüurdadır, onların gerçəklikdəki təcəssümü hər cür rifahın yaradılması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deməkdir. «Həyat fəlsəfəsi»nin nümayəndələri də yeni kantçılar kimi, təbiətlə tarixi kəskin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şəkildə fərqləndirirlər. Şpenqlərə görə, tarix ayrı-ayrı qapalı mədəniyyətlərin bir-birini əvəz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etməsidir. Bu zaman vahid tarixi prosesin mövcudluğu istisna edilir. Bütün mədəniyyət ayrıca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götürülmüş insanın yaş dövrlərini: uşaqlıq. Yeniyetməlik, gənclik və qocalıq dövrlərini keçirir.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Tale mədəniyyəti doğumdan ölümə qədər olan yolu keçməyə məcbur edir. Şpenqlərə görə, tale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elə anlayışdır ki, onu izah etmək qeyrimümkündür, onu yalnız hiss etmək olar. Tale mədəniyyəti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istiqamətləndirir, onun konkret məzmunu isə xalqın ruhu ilə müəyyən olunur. Ruh özünün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imkanlarını– xalqlar, dillər, etiqadlar, incəsənət, dövlət, elm və s. vasitəsilə gerçəkliyə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çevirdikdən sonra mədəniyyət ölür. Şpenqlərə görə, mədəniyyət– xalqın ruhunun xarici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təzahürüdür. Sivilizasiya dedikdə O, hər bir mədəniyyətin mövcudluğunun son mərhələsini başa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düşür. Böyük şəhərlərdə adamlar çoxaldıqca texnika inkişaf edir, incəsənət deqradasiyaya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uğrayır, xalq «simasız kütləyə» çevrilir. Şpenqlər belə hesab edir ki, sivilizasiya mənəvi tənəzzül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epoxasıdır.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Hazırda çoxsaylı kulturoloji konsepsiyalar yaranmış və yayılmışdır. Bunlar K.Levi-Strossun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antropologiyası, neofreydistlərin, ekzistensialistlərin, ingilis yazıçısı Ç.Snounun və başqalarının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konsepsiyalarıdır. Bir sıra kulturoloji konsepsiyalar sübut edir ki, vahid mədəniyyətin yaranması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qeyri-mümkündür. Onlar Qərb və Şərq mədəniyyətinin əksliyini göstərərək mədəniyyət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sivilizasiyanın texnoloji determinasiyasını əsaslandırırlar. Bəs, əslində mədəniyyət nədir?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Çoxsaylı tədqiqatçıların bu fikri ilə razılaşmaq lazımdır ki, mədəniyyət sırf sosial hadisə olub,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həyat fəaliyyəti ilə əlaqədardır. Qeyd etmək lazımdır ki, cəmiyyətdə mədəni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sosiallığın birliyi yalnız onun aşağı pilləsində mövcud olmuşdur. Əmək bölgüsündən sonra, yəni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əkinçiliklə maldarlıq, sənətkarlıqla əkinçilik, ticarətlə əkinçilik, maldarlıqla sənətkarlıq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ayrıldıqdan sonra sosial problemlər müstəqil inkişaf yoluna başlayır. Doğrudur, mədəniyyət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prosesləri bütün ictimai hadisələrlə qarşılıqlı əlaqədə baş verir. Lakin bütün hallarda mədəniyyət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spesifik cəhətlərə malik olur, yəni özündə ümumbəşəri dəyərləri cəmləşdirir. Bu zaman mədəni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yaradıcılıq tarixi yaradıcılıqla üst-üstə düşmür. Bunu başa düşməkdən ötrü maddi və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mədəniyyətləri bir-birindən fərqləndirmək lazımdır. Maddi mədəniyyət - insan əməyi və zəkası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yaradılmış maddi sərvətlərin məcmusudur; istehsal vasitələri, əmək cismi ictimai varlığın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maddi əsaslarıdır. Maddi mədəniyyət insanın təbii gerçəkliyi mənimsəməsinin göstəricisidir.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Yaşayış vasitələri - binalar, paltar, memarlıq nümunələri, körpülər, kanallar, meşə zolaqları, bitki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heyvan növləri və s. buraya daxildir. Mənəvi mədəniyyətə isə, hər şeydən əvvəl, elm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nailiyyətlərinin istehsal prosesinə tətbiqi səviyyəsi, təhsillilik və maarif, tərbiyə, incəsənət, tibbi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xidmət, cəmiyyət üzvlərinin mənəviyyatı və davranış normaları, adətlər, ənənələr, adamların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təlabatı və mənafelərin inkişaf səviyyəsi və s. daxildir. </w:t>
      </w:r>
    </w:p>
    <w:p>
      <w:pPr>
        <w:autoSpaceDN w:val="0"/>
        <w:autoSpaceDE w:val="0"/>
        <w:widowControl/>
        <w:spacing w:line="245" w:lineRule="auto" w:before="296" w:after="0"/>
        <w:ind w:left="262" w:right="0" w:firstLine="70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mənəvi mədəniyyəti mənəvi istehsalla eyniləşdirmək olmaz.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istehsal - ideyaların, normaların, dəyərlərin məcmusudur. Mənəvi mədəniyyət daha </w:t>
      </w:r>
    </w:p>
    <w:p>
      <w:pPr>
        <w:sectPr>
          <w:pgSz w:w="11906" w:h="16838"/>
          <w:pgMar w:top="590" w:right="772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geniş anlayış olub, mənəvi istehsalı da özünə daxil edir.  Deməli, mədəniyyət maddi və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dəyərlərin məcmusudur. Konkret olaraq mədəniyyətə belə bir tərif vermək olar. Mədəniyyət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bütün tarixi boyu əldə etdiyi maddi və mənəvi sərvətlərin məcmusudur, həmçinin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onların yaradılması qabiliyyəti və bəşəriyyətin tərəqqisi üçün onlardan istifadə etmək və onları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nəsildənnəsilə vermək bacarığıdır.  Yuxarıda qeyd etdiyimiz kimi «sivilizasiya» latınca civilis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sözündəndir, «vətəndaşlıq», «dövləti» mənalarını verir, cəmiyyətdə əldə edilmiş maddi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nailiyyətləri, cəmiyyətin inkişafı ilə bağlı uğurları bildirir. Təsadüfi deyildir ki, bir sıra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tədqiqatçılar cəmiyyətin ümumdünya tarixi inkişaf prosesini bildirmək üçün «sivilizasiya»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anlayışını işlətmişlər. «Ailənin, xüsusi mülkiyyətin və dövləti mənşəyi» adlı əsərində F.Engels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Morqanla birlikdə bəşər tarixinin vəhşilik, barbarlıq və sivilizasiya dövrlərindən ibarət olduğunu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qeyd etmişdir. Ümumiyyətlə, son dövrlərdə sivilizasiya problemi ön plana çıxmışdır. Bununda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sıra səbəbləri vardır. Birincisi, müasir dünyada elmi-texniki inqilabın genişlənməsi Qərbin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Şərqin bütün ölkələrində istehsal texniki vasitələrinin və üsullarının inkişafına kömək etmişdir.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İkincisi, keçmiş SSRİ-də sosializm quruculuğuna yeni baxış, kapitalist inkişafına istiqamət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götürülməsi iki əsas Şərq-Qərb sivilizasiyası haqqında mübahisənin güclənməsinə səbəb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olmuşdur. Belə bir dilemma yarandı: Bəşər sivilizasiyası birdir, yoxsa bir neçədir? Bəşəri inkişafın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yolları içərisində formasyon, yaxud sivilizasiya arasında fərq vardır. Bu fərqi hələ İ.Kant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göstərmişdir. Kanta görə, insan öz həyatı və davranış qaydalarını müəyyənləşdirdikdən sonra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sivilizasiya başlanır. Sivilizasiyalı adam heç vaxt başqasına pislik etməyən adamdır. O, mədəni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nəzakətlidir, diqqətli və mehribandır. Kant mədəniyyəti mənəvi qəti imperativ ilə əlaqələndirir.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Qəti imperativ praktiki qüvvəyə malikdir və əqlə uyğun olaraq insan əməlini hamı tərəfindən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qəbul edilmiş normalara uyğun məcraya istiqamətləndirir. Sivilizasiya dedikdə, bir tərəfdən,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və mədəniyyətin inkişaf səviyyəsi, digər tərəfdən isə mədəni dəyərlərin (maddi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mənəvi) mənimsənilməsi səviyyəsi nəzərdə tutulur ki, bu da bütün ictimai həyatı və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spesifikasını göstərir. Şübhəsiz, müəyyən sivilizasiyadan söhbət gedərkən, sivilizasiya ən çox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mədəniyyətlə eyniləşdirilir. E.Taylor öz tədqiqatlarında belə də yazmışdır: «Mədəniyyət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yaxud sivilizasiya». Lakin O, eyni zamanda bəzi fərqləri də göstərə bilmişdir. Sivilizasiyanın ikinci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əlaməti -  mədəniyyətin mənimsənilməsi üsulu ədəbiyyatda çox az işlənmişdir. Praktika sübut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 ki, bu əlamət olduqca vacibdir. Çünki bəşər tarixi bir daha göstərir ki, mədəniyyətin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mənimsənilməsi üsulu necədirsə, sivilizasiya da elədir. Məsələn, təsadüfi deyildir ki, biz Qərb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Şərq sivilizasiyasını bir-birindən fərqləndiririk. </w:t>
      </w:r>
    </w:p>
    <w:p>
      <w:pPr>
        <w:autoSpaceDN w:val="0"/>
        <w:autoSpaceDE w:val="0"/>
        <w:widowControl/>
        <w:spacing w:line="197" w:lineRule="auto" w:before="1382" w:after="0"/>
        <w:ind w:left="150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46. Müasir Qərb fəlsəfəsi. Ekzistensializm və həyat fəlsəfəsi</w:t>
      </w:r>
    </w:p>
    <w:p>
      <w:pPr>
        <w:autoSpaceDN w:val="0"/>
        <w:autoSpaceDE w:val="0"/>
        <w:widowControl/>
        <w:spacing w:line="262" w:lineRule="auto" w:before="300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XX əsr Qərb fəlsəfəsi bəşəriyyətin ictimai, fəlsəfi fikir tarixini yenidən nəzərdən keçirərək,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Platonun, Aristotelin, Müqəddəs Avqustinin, Foma Akvinskinin, Frensis Bekonun, Rene Dekartın,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Kantın, Hegelin, Feyerbaxın və b. fəlsəfi irsinə “qayıdır”, marksizm fəlsəfəsini də fərqli bir tərzdə,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yeni baxışlar çərçivəsində öyrənməyə cəhd etmişdir.  Müasir Qərb fəlsəfəsinin inkişafını üç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mərhələyə ayırmaq olar: </w:t>
      </w:r>
    </w:p>
    <w:p>
      <w:pPr>
        <w:sectPr>
          <w:pgSz w:w="11906" w:h="16838"/>
          <w:pgMar w:top="590" w:right="772" w:bottom="8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Birinci mərhələ - XIX əsrin 70-ci illərindən başlayaraq, Birinci Dünya müharibəsinə qədər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dövrü əhatə edir. Bu mərhələdə neokantçılıq, həyat fəlsəfəsi, praqmatizm, neohegelçilik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cərəyanları inkişaf etmişdir. Bu dövr fəlsəfəsinin səciyyəvi xüsusiyyəti ondan ibarətdir ki, fəlsəfə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 ilə qarşılaşdırılır. Yəni başqa sözlə desək, bu mərhələdə fəlsəfə ya elm kimi təsdiq olunmaq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istəyir, ya da əksinə elmi rədd edir. </w:t>
      </w:r>
    </w:p>
    <w:p>
      <w:pPr>
        <w:autoSpaceDN w:val="0"/>
        <w:autoSpaceDE w:val="0"/>
        <w:widowControl/>
        <w:spacing w:line="257" w:lineRule="auto" w:before="298" w:after="0"/>
        <w:ind w:left="262" w:right="20" w:firstLine="7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İkinci mərhələ - Birinci Dünya müharibəsində başlayaraq XX əsrin 50-ci illərinə kimi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 əhatə edir. Bu dövrdə fenomenologiya, ekzistensializm, neopozitivizm, personalizm və b.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cərəyanlar inkişaf etmişdir. Bütün bu cərəyanların ümumi xarakterik xüsusiyyəti ondan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ibarətdir ki, onlar elmi və fəlsəfi bilikləri bir-birindən ayırmağa çalışmışlar. </w:t>
      </w:r>
    </w:p>
    <w:p>
      <w:pPr>
        <w:autoSpaceDN w:val="0"/>
        <w:autoSpaceDE w:val="0"/>
        <w:widowControl/>
        <w:spacing w:line="257" w:lineRule="auto" w:before="298" w:after="0"/>
        <w:ind w:left="262" w:right="20" w:firstLine="75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Üçünçü mərhələ - XX əsrin 60-cı illərində başlayır. Bu dövrün fəlsəfi dünyagörüşünün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əsasını insan və onun azadlığı məsələsi təşkil edir.  Artıq tarix müxtəlif səbəblərlə şərtlənən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 kimi deyil, insanların fəaliyyəti kimi başa düşülür. Tarixi hadisələrin analizində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qiymətləndirilməsində səbəbiyyətlə yanaşı insanın azadlığı məsələsi də ön plana çəkilir.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75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Ümumiyyətlə qeyd etmək lazımdır ki, XIX əsrdə və XX əsrin əvvəllərində elmin rolunun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artması fəlsəfəyə də öz təsirini göstərmişdir. Hətta sayentizm (latınca: bilik, elm sözündəndir)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istiqaməti də meydana gəlmişdi ki, burada da fəlsəfənin konkret elmə meyilli olan müəyyən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təfəkkür tipinə arxalanması irəli sürülürdü. Sayentizmin tərəfdarları pozitiv elmlərə (başlıca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olaraq təbiətşünaslığa) istiqamət götürərək fəlsəfədən ənənəvi dünyagörüşü problematikası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çıxarmağı, fəlsəfənin tarixən qərarlaşmış predmetindən imtina edilməsini, ona dəqiq elmlər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tipindən quruluş verməyi planlaşdırırdılar.  Sayentizm istiqamətinə çox vaxt neopozitivizmi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(analitik fəlsəfəni), «elm fəlsəfəsini», strukturalizmi aid edirlər. Ümumi fəlsəfi sayentist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konsepsiyalarla yanaşı, müxtəlif spesifik nəzəriyyələr də yayılmağa başlamışdır. Bunlar: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«industrial», «postindustrial», «texnotron», «informasiya» və digər ictimai quruluş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tipologiyasına uyğun modellər əsasında təşkil olunmuşdur. Sayentist fəlsəfi təsəvvürlərin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işlənilməsində ən böyük çətinlik metodologiya sahəsində özünü göstərmişdir. Belə aydın olurdu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nəzəri bilikləri tam şəkildə empirik faktlara müncər etmək qeyri– mümkündür. </w:t>
      </w:r>
    </w:p>
    <w:p>
      <w:pPr>
        <w:autoSpaceDN w:val="0"/>
        <w:autoSpaceDE w:val="0"/>
        <w:widowControl/>
        <w:spacing w:line="271" w:lineRule="auto" w:before="298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Sayentizm praktikası bir daha göstərdi ki, fəlsəfi problemləri tam şəkildə təcrid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olmaz. İkinci spesifik fəlsəfi konsepsiya antropoloji konsepsiya hesab olunur. Bu istiqamət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humanitar– antropoloji sahənin ön plana çıxarılması və antisayenizm meyillərinin güclənməsi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bağlı idi. Bu zaman «insani məzmun» başlıca prinsip elan olunurdu. Antropologizm çərçivəsində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fəlsəfi anropologiya, həyat fəlsəfəsi, ekzistensializm, personalizm və s. cərəyanlar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formalaşmışdır. onların fərqli xüsusiyyətləri təkcə əqlə münasibətdə deyil, sırf fəlsəfi məzmunun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formalaşması mexanizmində xristianlıq ilə doğma cəhətlərə malik olmasındadır.  Bu istiqamətin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tərəfdarlarını təbii elmi təfəkkürün və onun normalarının ümumiliyinin qəbul edilməməsi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birləşdirir. Bu cərəyanların arasındakı sərhədlər demək olar ki, yoxdur. XX əsr “Həyat fəlsəfəsi”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məşğul olan cərəyanlar arasında xüsusi yer tutan təlimlərdən biri də fəlsəfi antropologiya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olmuşdur. Bu cərəyanın banilərindən biri alman filosofu Maks Şellerdir. Fəlsəfi antropologiya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dedikdə o, insan təbiəti və insan təbiətinin strukturu, insanın təbiətin sferaları ilə əlaqəsi,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mənşəyi, onda olan fiziki, psixoloji və ruhi başlanğıclar haqqında fənni nəzərdə tuturdu.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Həmçinin o, ontologiyaya insanın malik olduğu qüvvəni, enerjini də daxil edirdi. Ontologiya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bioloji, psixoloji, mədəni-tarixi və sosial inkişafının əsas meylləri və qanunları haqqında </w:t>
      </w:r>
    </w:p>
    <w:p>
      <w:pPr>
        <w:sectPr>
          <w:pgSz w:w="11906" w:h="16838"/>
          <w:pgMar w:top="590" w:right="772" w:bottom="5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biliklər verməlidir. Fəlsəfi antropologiyanın nümayəndəsi olan alman filosofu Arnold Helen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 “bioloji qüsurlu” mövcudad hesab etmişdir. Onun fikrincə, insanda təbii yaşamaq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instinkt çatmır. O, heyvandan fərqli olaraq, öz həyatını davam etdirmək vasitələrini axtarmağa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məcburdur. Beləliklə, təbiət onun dünyaya açıldığını əvvəlcədən müəyyən etmişdir. 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mədəniyyəti yaratmağa qadirdir. Helenə görə, insan “düşünən mahiyyət” deyildir. Lakin “dərk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– hərəkətdə olandır” özünü və əhatə edən dünyanı formalaşdırandır, yəni “mədəniyyət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yaradandır”. </w:t>
      </w:r>
    </w:p>
    <w:p>
      <w:pPr>
        <w:autoSpaceDN w:val="0"/>
        <w:autoSpaceDE w:val="0"/>
        <w:widowControl/>
        <w:spacing w:line="269" w:lineRule="auto" w:before="296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XX əsr Qərb fəlsəfəsində dəbdə olan fəlsəfi məkrəblərdən biri də fenomenologiyadır.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cərəyan Almaniyada yaranmış, ABŞ, Yaponiya, İngiltərə və b. ölkələrdə də geniş yayılmış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məktəbdir. Fəlsəfi cərəyanın banisi Edmund Hüsserldir. Məktəb bir sıra fəlsəfi təlimlərin, 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cümlədən ekzistensializm fəlsəfi cərəyanının formalaşmasına böyük təsir göstərmişdir.  Edmund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Hüsserl fəlsəfi fikirlərini “Məntiqi tədqiqatlar”, “Xalis fenomenologiya ideyası”, “Təcrübə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mühakimə”, “Dekartın fəlsəfəsinə dair mülahizələr” və b. əsərlərdə ifadə etmişdir. Onun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fikrincə, fəlsəfənin əsas vəzifəsi şüuru, şüur fenomenlərini onların saf halında təsvir etməkdən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ibarətdir. “Fenomen” deyərkən filosof xalis, saf halda götürülən şüur hadisəsini nəzərdə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tuturdu. Hüsserl belə hesab edirdi ki, fenomen obyektlə subyektin, materiya ilə şüurun, onlara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məxsus hadisələrin sintezidir. Ona görə də onu nə maddi, nə də ruhi kimi xarakterizə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olar.  XX əsr Qərb fəlsəfəsində geniş yayılmış fəlsəfi cərəyanlar arasında neopozitivizm,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praqmatizm, ekzistensializm, neotomizm, fenomenologiya, strukturalizmin və b. adlarını xüsusi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qeyd etmək lazımdır.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Ekzistensializm XX əsrin ortalarında Qərbdə geniş yayılmış fəlsəfi cərəyanlardan biridir.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təlim Qərbdə “gələcəyin fəlsəfəsi” kimi böyük nüfuza malikdir. Cərəyanın tanınmış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nümayəndələri arasında M.Haydeqqer, K.Yaspers, Q.Marsel və b. adları qeyd etmək olar.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Ekzistensializm sözünün mənası varlıq, mövcudluq deməkdir. Bu fəlsəfi təlim “mövcudluq, varlıq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fəlsəfəsi”, bəzən isə “insan fəlsəfəsi” kimi səciyyələndirilir. Belə ki, ekzistensialistlərin fikrincə,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fəlsəfənin vəzifəsi elmin problemləri ilə deyil, sırf insan varlığının (mövcudluğunun) məsələləri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ilə məşğul olmaqdan ibarətdir. İnsanlar “bir-biri üçün pərdəsi altında bir-birinə qarşı hərəkət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edirlər” prinsipi bu fəlsəfi cərəyanın əsasını təşkil edir.  Ekzistensializmə görə insan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iradəsində asılı olmayaraq, bu dünyada öz taleyinin öhdəsinə atılmış və o, ona yad olan aləmdə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yaşayır, onun varlığı hər tərəfdən sirli işarələrlə, simvollarla əhatə olunmuşdur. Həyat olduqca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irrasionaldır, dərkolunmazdır, onda iztirab üstünlük təşkil edir. Qorxu ekzistensializm fəlsəfi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təliminin mühüm anlayışıdır. Dünya mənasız və anlaşılmaz olduğu üçün çox qorxuludur. </w:t>
      </w:r>
    </w:p>
    <w:p>
      <w:pPr>
        <w:autoSpaceDN w:val="0"/>
        <w:autoSpaceDE w:val="0"/>
        <w:widowControl/>
        <w:spacing w:line="266" w:lineRule="auto" w:before="298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Ekzistensializmin iki qolu var: dini və ateist ekzistensializm. Dini ekzistensializmə görə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reallığın mənbəyi Allahdır. Ateist ekzistensializm isə məsələn, Haydeqqerin fəlsəfəsinə görə “dil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– varlığın evidir”, yəni başqa sözlə desək, reallıq insanın hərəkət və rəftarıdır, bu da dildə özünü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ifadə edir. Ekzistensializm insanın hər şeydən əvvəl hadisələrə emosiyalarla yanaşmasına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əsaslanır: insan ətrafda baş verənlərə yalnız intellektual cəhətdən deyil, həm də emosional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formada öz münasibətini bildirir. Müasir ekzistensializm dünyagörüşü sistemi kimi insanı əhatə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aləmin hər tərəfində neqativ cəhəti görən, varlığı və şüuru dağılma, parçalanma,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məhvolma yaxud böhran vəziyyətində təsvir etməyə çalışan bir təlimdir. Ekzistensializmindini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qolu böhrandan çıxış yolunu Allaha mistik inamda görürdülər. Ümumiyyətlə qeyd etmək </w:t>
      </w:r>
    </w:p>
    <w:p>
      <w:pPr>
        <w:sectPr>
          <w:pgSz w:w="11906" w:h="16838"/>
          <w:pgMar w:top="590" w:right="772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lazımdır ki, XIX əsrin ortalarına qədər fəlsəfədə rasionalizm ideyaları hakim olmuşdur. Lakin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işdə xüsusilə rasional idrak sahəsindəki çətinliklər də özünü göstərmişdir. Nəticədə fəlsəfi fikrin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 sıra formalarından narazılıq özünü göstərmiş, bir növ alimlər arasında «fəlsəfi qiyam»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başlanmışdır. Həmin «fəlsəfi qiyam»ın nümayəndələri sonradan ekzistensializm fəlsəfəsini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yaratmışlar. Ekzistensializmin banisi, XIX əsrin birinci yarısında yaşamış S.Kyerkeqorun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təlimindən istifadə edən alman filosofu Haydeggerdir. </w:t>
      </w:r>
    </w:p>
    <w:p>
      <w:pPr>
        <w:autoSpaceDN w:val="0"/>
        <w:autoSpaceDE w:val="0"/>
        <w:widowControl/>
        <w:spacing w:line="274" w:lineRule="auto" w:before="298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Ekzistensialistlərin irəli sürdükləri ən ümumi problem həyatın mənası, insanın dünyada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yeri və onun özünə həyat yolu seçməsi məsələsindən ibarətdir. Bu köhnə problem həmişə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xüsusi əhəmiyyətə malik olmuşdur. Deməli, ekzistensialistlər zəmanəmizin ən kəskin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məsələlərindən birinə toxunmuşlar. Bu fəlsəfənin tərəfdarları onu, ümumiyyətlə, varlıq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təlim kimi verirlər. Əslində isə həmin fəlsəfəni yalnız insan şəxsiyyətinin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«mövcudluğunu» təhlil etməyə aid edirlər.  Bəzi ekzistensialistlərin «o dünya» haqqında, başqa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sözlə desək, allah haqqında irəli sürdükləri mühakimə nəzərə alınmazsa, ekzistensialistlər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yeganə reallıq şəxsi mövcudluqdan, «mən mövcudam» idrakından ibarətdir. Onlar insanı əhatə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aləmi sirli, insan zəkasının dərk edə bilməyəcəyi və məntiqi təfəkkürə uyğun gəlməyən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aləm kimi təsvir edirlər. Haydegger deyir ki, aləm ona görə mövcuddur ki, mövcudluq vardır.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«Heç bir mövcudluq olmazsa, aləm də mövcud ola bilməz». İnsanın mövcud olması faktının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 üçün ən mühüm olduğu irəli sürülür. İnsanın bütün həyatı ölüm qarşısında qorxu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şəraitində keçir.  Onların fikrincə, fəlsəfənin də vəzifəsi məhz bu qorxunu oyatmaq və daim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hissi qoruyub saxlamaqdır. K.Yaspers deyir ki, filosofluq etmək ölümə alışmaq deməkdir.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Yuxarıda qeyd etdiyimiz kimi şərti olaraq, ekzistensialistləri dini (N.Berdyayev, L.Şestov,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K.Yaspers, Q.Marsel) və ateist (M.Haydegger, J.P.Sartr, A.Kamyu) ekzistensialistlərə bölürlər.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Ekzistensialistlər belə hesab edirlər ki, insan başqa adamlarla ünsiyyət xaricində yaşaya bilməsə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də, bu adamlar əslində özlərini tamamilə yalqız sayırlar. Bu təlimin tərəfdarları ənənəvi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fəlsəfədən fərqli spesifik terminologiyadan istifadə edirdilər.  K.Yaspersin II dünya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müharibəsindən sonra yazdığı «Günah haqqında məsələ» əsəri vardır. Onun mövzusu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müharibəyə görə almanların günahlandırılmasıdır. O, burada günahın təsnifatını verir: cinayətə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görə günah, siyasi günah, əxlaqi günah və ən böyük günah– metafizik günah. Metafizik günahın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mənbəyi insanın varlığıdır.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Almanların günahını K.Yaspers metafizik günah kimi verir. Bu cür günahlar hər yerdə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 xalqda ola bilər. Ona görə də o, xəbərdarlıq edirdi ki, «insanlar sayıq olsun!» Ümumiyyətlə,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ekzistensializmin həm müsbət, həm də mənfi cəhətləri vardır. Əslində ekzistensialist fəlsəfənin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leytmotivi insanın xarici ictimai qüvvələr tərəfindən əsarətinə qarşı etirazdır. Onların fikrincə,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mövcudluq insanın özüdür, onun dünyaya gəlişidir. O, nə xeyirxah, nə də bədxahdır. O, xeyirxah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ya bədxah ictimai münasibətlər prosesində olur. İnsan özlüyündə həqiqətdir. Həqiqətə malik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olmaq yox, həqiqətin özü olmaq gərəkdir. Bu, Roma hakimiyyət nümayəndəsi Ponti Pilatın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həqiqət nədir?–sualına Xristosun-həqiqət mən özüməm!–cavabına bənzəyir.  İnsanın mahiyyəti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ictimai münasibətlərin məcmusudur. İnsan hazır ictimai münasibətlər dünyasına gəlir. Burada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mövcudluqla mahiyyət arasında toqquşma baş verir və insanın bütün həyatı boyu davam edir.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Ekzistensialistlər Marksı özgələşmə probleminə görə özlərinin sələflərindən biri hesab etmişlər.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Özgələşmə problemi ekzistensialistlərdə də mərkəzi problem olmuşdur. Lakin əgər Marksda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özgələşmə sosial özgələşmə idisə, onlardakı özgələşmə insan həyaının cəmiyyətdə əsas </w:t>
      </w:r>
    </w:p>
    <w:p>
      <w:pPr>
        <w:sectPr>
          <w:pgSz w:w="11906" w:h="16838"/>
          <w:pgMar w:top="590" w:right="772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xarakteristikası idi. Ekzistensializm bir növ «həyat fəlsəfəsi»ndən, xüsusilə Nitşe fəlsəfəsindən,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fərdiyyəçilik konsepsiyasından yaranmışdır. Ekzistensialistlər epoxanın ekzistensional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böhran keçirdiyini, insanın məhvolma – böhran halında olduğunu sübut etməyə çalışmışlar.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inanırdılar ki, texnikanın, ETİ-ın məhv etməkdə olduğu insana kömək etmək fəlsəfənin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ilkin vəzifəsidir. Buna görə də fəlsəfə müasir böhran proseslərini öyrənməli və onlardan çıxış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yolunu göstərməlidir. Fəlsəfənin bəşəri funksiyası da məhz bundan ibarətdir. </w:t>
      </w:r>
    </w:p>
    <w:p>
      <w:pPr>
        <w:autoSpaceDN w:val="0"/>
        <w:autoSpaceDE w:val="0"/>
        <w:widowControl/>
        <w:spacing w:line="197" w:lineRule="auto" w:before="1382" w:after="0"/>
        <w:ind w:left="207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47. Məhsuldar qüvvələr və istehsal münasibətləri</w:t>
      </w:r>
    </w:p>
    <w:p>
      <w:pPr>
        <w:autoSpaceDN w:val="0"/>
        <w:autoSpaceDE w:val="0"/>
        <w:widowControl/>
        <w:spacing w:line="274" w:lineRule="auto" w:before="302" w:after="0"/>
        <w:ind w:left="262" w:right="0" w:firstLine="75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İstehsal prosesində məhsulun yaradılması üçün resursların (əməyin, istehsal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vasitələrinin, texnologiyaların, torpağın) istifadəsi baş verir. İstehsal prosesində resurslar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 amilləri, yaxud məhsulun yaradılması amilləri kimi çıxış edir. 10 Əmək prosesinin əsas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elementləri bunlardır: əmək, əmək cisimləri və əmək vasitələri. Əməyin ümumi məzmunu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insanların onlardan səy, iradə və enerji məsrəfləri tələb edən şüurlu, məqsədəuyğun istimai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fəaliyyətindən ibarətdir. Əmək insanın öz iş qüvvəsinin cəmiyyətə xas olan müxtəlif tələbatlarını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ödəmək məqsədilə təbiətin formalarının dəyişdirilməsinin məqsədəuyğun sərfidir. Əməyin özü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əmək qabiliyyəti yalnız insana xasdır, lakin bunlar müxtəlif anlayışlardır və onları qarışdırmaq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olmaz. Hər bir insan iş qüvvəsinə malikdir. Lakin o həmin qüvvədən istifadə etməzsə, onda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əmək prosesi baş verməz. İş qüvvəsi insanın məhsul hazırlanması və ya maddi nemətlər istehsalı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 istifadə olunan fiziki və mənəvi qabiliyyətlərinin xüsusi məcmusudur. Əmək cisimləri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insanın əməyi yönəldilən şeylərdir və məhz bu da gələcək hazır məhsulun maddi əsasını təşkil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edir. Əmək cisimləri ya təbiətin özü tərəfindən verilir (məsələn: filiz yatağı), yaxud əvvəlki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əməyin məhsulu, yəni xammal kimi olur. Sonuncu özündə əsas xammalı (bilavasitə istehsal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vasitələrinin hazırlandığı cisimlər) və yardımçı materialları (məhsulun hazırlanmasında istifadə </w:t>
      </w:r>
      <w:r>
        <w:rPr>
          <w:rFonts w:ascii="Calibri" w:hAnsi="Calibri" w:eastAsia="Calibri"/>
          <w:b w:val="0"/>
          <w:i w:val="0"/>
          <w:color w:val="000000"/>
          <w:sz w:val="24"/>
        </w:rPr>
        <w:t>olunan şeylər, məsələn, tikiş sənayesində bunlar rənglər, saplar və s. ola bilər) ehtiva edir. Elmi-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texniki tərəqqi nəticəsində insan əvvəlcədən verilmiş xassələri olan və təbiətdə mövcud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olmayan əmək cisimləri hazırlayır. Təbiət, torpaq, yerətrafı məkan da daxil olmaqla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mənada bütövlükdə bizi əhatə edən aləm ümumi əmək cismini təşkil edirlər. Xammalın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istehsalda rolu artır, lakin əmək cisimlərinin ilkin əsası yenə də torpaqdır. Təbiiət maddəsinin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hazır məhsula çevrilməsi üçün o bir və ya bir neçə mərhələdə emal olunmalı, yarımfabrikata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çevrilməlidir. Hazır məhsuldan (əməyin bitkin, istehlaka hazır nəticəsi) fərqli olaraq,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yarımfabrikat istifadəyə yararlı hazır məhsul olmaq üçün hələ emal olunmalı olan əmək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məhsuludur. </w:t>
      </w:r>
    </w:p>
    <w:p>
      <w:pPr>
        <w:autoSpaceDN w:val="0"/>
        <w:autoSpaceDE w:val="0"/>
        <w:widowControl/>
        <w:spacing w:line="264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Əmək vasitələri insanın özü ilə əmək cismi arasında yerləşdiyi əşya və ya əşyalar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kompleksi; hazır məhsulu yaradarkən insanın əmək cisiminə təsir etdiyi şeylər; əmək vasitələri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istehsalın inkişaf səviyyəsinin ən mühüm göstəriciləridir. Maddi əmək vasitələri təbii (torpaq,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dəyənək, daş və s., əhliləşdirilmiş ev heyvanları, üzvi gübrələr, həmçinin işçinin bədən üzvləri)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texnikiyə (yəni insan tərəfindən süni yaradılanlar) bölünürlər. Texniki əmək vasitələrinə əmək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 – müxtəlif maşınlar, mexanizmlər, qurgular, alətlər, mühərriklər, ötürücü qurgular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daxildir. Maşın istehsalı şəraitində mexaniki əmək vasitələri üç tərkib hissədən: işçi maşın, </w:t>
      </w:r>
    </w:p>
    <w:p>
      <w:pPr>
        <w:sectPr>
          <w:pgSz w:w="11906" w:h="16838"/>
          <w:pgMar w:top="590" w:right="772" w:bottom="6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mühərrik, ötürücü qurğudan ibarət maşın sisteminə çevrilmişlər. Elmi-texniki inqilab (ETİ) maşın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sisteminə dördüncü hissəni – maşın sisteminin idarə edilməsi üzrə zehni əmək vəzifəsini yerinə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yetirən idarəedici qurğunu əlavə etdi. Get-gedə kibernetik adlandırılan texnika tətbiq olunur ki,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onun bütün başqa maşınlardan əsas fərqi ondadır ki, o, enerjini (fiziki maşınlar kimi) və 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maddəni (kimyəvi kimi) deyil, informasiyanı emal edir. Robototexnika geniş yayılır. İstehsalın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kompyuterləşməsi və avtomatlaşdırılması insanın rolunu dəyişir.: o tədricən bilavasitə istehsal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prosesindən çıxış və onunla yanaşı dayanır. Vəhdətdə götürülən əmək vasitələri və əmək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cisimləri istehsal vasitələrini təşkil edir. İstehsalın bütün mövcud amillərinin qarşılıqlı təsiri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nəticəsində məhsulun yaradılması texnologiya ilə, yəni informasiya imkanlarını daxil etməklə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 istehsalı üsulları və istehsalın idarə edilməsinin xüsusi sistemini nəzərdə tutan istehsalın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təşkili ilə vasitəlidir. İstehsalın nəticə etibarilə səmərəliliyi resursların keyfiyyətindən,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kombinasiyası və istehsalın təşkili formalarından asılıdır. İstehsalın nəticə etibarilə səmərəliliyi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nöqteyi-nəzərindən resurslar məhsuldar qüvvələr kimi səciyyələnir. Məhsuldar qüvvələr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məhsul istehsalının yaradılması və artırılmasının cəmiyyətin mövcud resurslarında olan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imkanlarıdır. Məhsuldar qüvvələrin inkişafı – məhsul və sərvətin daimi artmasının əsasıdır.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fəaliyyəti prosesində insanlar arasında iqtisadi, siyasi, hüquqi, sosial, etik münasibətlər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yaranır ki, bunlar da cəmiyyətin sistemli qarşılıqlı əlaqələrini əks etdirirlər. İstehsal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münasibətlərə maddi nemət və xidmətlərin istehsalı, bölgüsü, mübadiləsi və istehlakı ilə bağlı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münasibətlər daxildir. Məhsuldar qüvvələr ictimai istehsalın aparıcı tərəfidir. Məhsuldar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qüvvələrin hər bir inkişaf mərhələsinə (marksizmə görə) onların sosial-iqtisadi hərəkət formaları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çıxış edən müəyyən istehsal münasibətləri müvafiqdir. İstehsal və ya iqtisadi münasibətlər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iqtisadi təşkilinin əsasını əmələ gətirirlər, məhsuldar qüvvələr ilə birlikdə isə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sistemlərin spesifik forma və növlərini müəyyənləşdirirlər. </w:t>
      </w:r>
    </w:p>
    <w:p>
      <w:pPr>
        <w:autoSpaceDN w:val="0"/>
        <w:autoSpaceDE w:val="0"/>
        <w:widowControl/>
        <w:spacing w:line="245" w:lineRule="auto" w:before="1378" w:after="0"/>
        <w:ind w:left="432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48. Müasir dövrün sos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i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-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ql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obal problemləri. Gender problemi və Azərbaycan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reallığı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69" w:lineRule="auto" w:before="302" w:after="0"/>
        <w:ind w:left="262" w:right="20" w:firstLine="70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Müasir dövrün qlobal problemləri ictimai tərərri ilə əlaqədar olaraq meydana gəlmişdir.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“Qlobal problemlər” anlayışı XX əsrin 50-ci illərindən başlayaraq, elmi ədəbiyyatda geniş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miqyasda işlənilir. Qlobal xarakterli problemlər o problemlərə deyilir ki, onlar ayrı-ayrı ölkələri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 xalqları deyil, bütün dövlətləri, bütövlükdə bəşəriyyəti narahat edir, düşündürür.  Əlbəttə,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qeyd etmək lazımdır ki, qlobal problemlər əvvəl ayrı-ayrı ölkələrdə baş verərək lokal, yəni yerli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 daşımış, sonralar müxtəlif bölgələri bürüyərək regional, daha sonra isə bütün dünya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ölkələrini və ya onların əksəriyyətini əhatə edərək, qlobal miqyas kəsb etmişdir. Müharibələr,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narkomaniya, beynəlxalq terrorizm, insanlara böyük maddi zərər vuran kortəbii fəlakətlərin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qarşısının alınması, yoxsulluğun, aclığın aradan qaldırılması, ictimai ədalətin bərqərar edilməsi,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mənzil, maarif, təhsil, səhiyyə, nəqliyyat, rabitə, kütləvi kommunikasiya və informasiya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vasitələri, xammal və enerjiyə olan tələbatın ödənilməsi, dünya ölkələrinin sosialiqtisadi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inkişafının təxmini bərabərləşdirilməsi, insan hüquqlarının qorunması torpaqdan, bütün təbii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sərvətlərdən səmərəli istifadə edilməsi, əhali artımının tənzimlənməsi, ayrı-ayrı bitki və heyvan </w:t>
      </w:r>
    </w:p>
    <w:p>
      <w:pPr>
        <w:sectPr>
          <w:pgSz w:w="11906" w:h="16838"/>
          <w:pgMar w:top="590" w:right="772" w:bottom="6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növlərinin yoxa çıxmasına qarşı tədbirlər görülməsi, dünya okeanının, kosmosun birgə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mənimsənilməsi və dünya miqyasında həll edilməsi vacib olan bu kimi məsələlər qlobal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problemlərə aiddir. Lakin aşağıdakı qlobal problemləri ön plana çəkərək, xüsusilə qeyd etmək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vacibdir: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276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Nüvə müharibəsi təhlükəsinin aradan qaldırılması, planetdə sülhün və əminamanlığın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bərqərar olması;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6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57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Ekoloji fəlakətin qarşısının alınması;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6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Energetika böhranının aradan qaldırılması;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8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Demoqrafiya probleminin həlli.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Yuxarıda qeyd etdiyimiz kimi müasir dövrdə bəşəriyyətin mövcudluğu üçün mühüm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həyati əhəmiyyət kəsb edən və ictimai tərəqqinin ondan asılı olduğu problemlərin məcmusu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qlobal problemlər adlanır. «Qlobal» problemlərin meyarı müxtəlif şəkildə təhlil olunur. Birinci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mövqeyə görə «qlobal problemlər» aşağıdakı meyarlarla müəyyən olunur: a) miqyası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əhəmiyyətinə görə ən geniş, çox mühüm əhəmiyyətli, bütün dünya ölkələrini əhatə edən; b)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sintetik mahiyyət daşıyan, bütün sahələri əhatə edən; v) ümumbəşəri, planetar, beynəlxalq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səciyyə daşıyan. İkinci mövqeyə görə «qlobal problemlər» müəyyənləşdirilərkən aşağıdakı dörd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cəhət əsas tutulmalıdır: a) o hadisələr «qlobal» xarakter daşıyır ki, onlar çox aktual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ziddiyyətlərdir, ictimai tərəqiyyə mane olur və sivilizasiyanı məhv etmək təhlükəsi yaradırlar; b)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 bütün xalqların və dövlətlərin, bütün bəşəriyyətin mənafeyinə toxunurlar;v) onlar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özlərində ictimai və təbii prosesləri birləşdirərək sosial-təbii və biososial mahiyyət daşıyırlar;q)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onların həll edilməsi kollektiv nəzarət, beynəlxalq əməkdaşlıq tələb edir.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Müasir dövrdə qlobal problemləri belə qruplaşdırmaq olar:  a) planetar bəşəri təhlükə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doğuran ictimai-iqtisadi, sosial-siyasi qlobal  problemlər: müharibə və sülh probemi, hərbiləşmə,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 fəlakətlər və s.; b) planetar təbii təhlükə doğuran qlobal problemlər:  təbiətin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mühafizəsi və ondan səmərəli istifadə edilməsi; v) əhali artımı və mənəvi tənəzüllə bağlı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meydana çıxan demoqrafik-mənəvi qlobal problemlər: əhalinin surətlə artması və yaşayış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vasitələrinin isə zəif inkişaf etməsi. Müasir qlobal problemlərin müəyyən qismi təbiət-cəmiyyət,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təbiət-insan qarşılıqlı münasibətlərindəki tarazlıq qanunauyğunluqların pozulması nəticəsində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 vermişdir. Bunları müasir sosial və elmi-texniki tərəqqi şəraitində meydana çıxmış «ekoloji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böhran» adlandırmaq olar: təbiət, su, torpaq getdikcə daha böyük surətlə çirklənir, insan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mövcudluğunu təhlkə altına alır.  Hazırda təbiət-insan münasibətlərində yeni ekoloji təfəkkür,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ekoloji dünyagörüşü formalaşması zərurəti meydana çıxmışdır. F.Engels «Təbiətin dialektikası»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əsərində dəfələrlə qeyd edirdi ki, insanın böyüklüyü ondadır ki, o, təbiət qanunauyğunluqları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öyrənir, təbiəti öz məqsədlərinə tabe olmağa məcbur edir. Müasir qlobal problemlərin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meydana gəlməsinin əsas səbəbləri hansılardır? Tarixi faktlar sübut edir ki, bəşəriyyət öz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inkişafının müxtəlif mərhələlərində çox mürəkkəb problemlərlə rastlaşmışdır. Bəşər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sivilizasiyasının bütün tarixi boyu kortəbii hadisələrlə (zəlzələ, vulkan, su daşqınları, quraqlıq,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yanğın və s.) basqınlarla onillik, hətta yüzillik müharibələrlə, epidemiyalarla(vərəm, taun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dəhşətli xəstəliklər), aclıq və s. ilə müşayiət olunmuşdur. Keçmiş dövrlərin bir çox mütəffəkirləri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sonradan «əbədi problemlər»adı almış dünya probremlərini təhlil etməyə çalışmışlar. Bunlar </w:t>
      </w:r>
    </w:p>
    <w:p>
      <w:pPr>
        <w:sectPr>
          <w:pgSz w:w="11906" w:h="16838"/>
          <w:pgMar w:top="590" w:right="772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xalqlar arasında əbədi sülhün bərqərar olması, insanla təbiətin əbədi dostlugu, içtimayi tərəqqi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(iqtisadi, siyasi və mədəni), səxsiyyətin əhəngdar inkişafı və s. idi. </w:t>
      </w:r>
    </w:p>
    <w:p>
      <w:pPr>
        <w:autoSpaceDN w:val="0"/>
        <w:autoSpaceDE w:val="0"/>
        <w:widowControl/>
        <w:spacing w:line="269" w:lineRule="auto" w:before="298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Müasir qlobal problemlərin yaranması səbəblərini üç qrupa bölə bilərik: Birincisi,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inkişafın əzəli obyektiv ziddiyyətləri - cəmiyyət, insan və təbiət arasındakı ziddiyyət; İkincisi,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ədalətsiz cəmiyyətin ümumi böhranının güclənməsi; Üçüncüsü, dünyanın iki bir-birindən fərqli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düşərgəsində elmi-texniki inqilabın sürətli inkişafı. Əgər bir neçə qlobal problemi nəzərdən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keçirsək görərik ki, müasir dövrdə onlar çox mühüm rol oynayır. Bəşəriyyətin qarşısında duran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ən kəskin problem müharibə və sülh problemidir. On milyonlarla insan həyatını məhv edə bilən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ikinci dünya müharibəsinin müqəssiri imperializmdir. Bütün dünya tədqiqat sahəsində çalışan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alimlərin 40%-i, yəni 400 min yüksək ixtisaslı alim hərbi sahədə tədqiqat işlərinin aparılmasında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iştirak edir. Elmə sərf olunan xərclərin beşdə iki hissəsi ancaq hərbi tədqiqatlar üçün nəzərdə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tutulmuşdur. </w:t>
      </w:r>
    </w:p>
    <w:p>
      <w:pPr>
        <w:autoSpaceDN w:val="0"/>
        <w:autoSpaceDE w:val="0"/>
        <w:widowControl/>
        <w:spacing w:line="271" w:lineRule="auto" w:before="296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Məşhur İsveçrə alimi Jan Jak Babel EHM-dən istifadə edərək hesablamışdır ki, son 600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ildə dünyada 14513 müharibə olmuşdur. Bu müharibədə 3640 milyon adam həlak olmuşdur.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Bütün bunlar elə bir vaxtda baş verir ki, Yer kürəsi əhalisinin 40%-i təbii xidmətlə əhatə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olmayıblar. 570 milyona yaxın adam doyunca yemir. 3 milyarda yaxın adama təmiz su həmişə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qismət olmur, hər il 750 min adam su vasitəsilə keçən xəstəliklərdən ölür. Planetimizin 800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milyon sakini savadsızdır, 14 yaşına qədər olan 250 milyon uşaq məktəbə getmir.  Vaşinqtonda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olan D. Dyodni yazırdı ki, bəşəriyyət qarşısında indi keyfiyyətcə yəni bir vəzifə, dəyişilmiş ətraf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mühitə uyğunlaşmaq deyil, heyvanlar və bitkilər aləmi ilə gərginliyə deyil, öz silahlarını nəzarət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altına almaq, öz səhvlərinin miqyasını məhdudlaşdırmaq vəzifəsi durur. Ən böyük dövlətlər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 müharibələrin aradan qaldırılması insan təkamülündə mühüm hadisə olub,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nəslinin gələcəyi üçün həlledici rola malik ola bilər. Indi dünya dövlətlərinin bir məqsədi var.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 işğalçıların terror təşkilatlarının ölüm silahlarını işə salmaq imkanından məhrum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etməyə yönəldilməlidir. Məşhur qərb qlobolisti S.Çeyz özünün bir sıra kitablarında bir dövlətin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həll edə bilmədiyi problemləri qlobal problem adlandırmışdır. Bunlar aşağıdakılardır: 1)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Tərksilah; 2) Demoqrafik partlayış; 3) Ətraf mühitin çirklənməsi; 4) Enerqetika; 5) Dünya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okeanından səmərəli istifadə olunması; 6) Mineral ehtiyatlar; 7) Kosmosun mənimsənilməsi; 8)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Təsirli qlobal valyuta-maliyyə sistemlərinin yaradılması; 9) Nəqliyyat və rabitə; 10) Əhalinin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sağlamlığı; 11) Çoxmillətli inhisarların fəaliyyəti üzərində nəzarət. </w:t>
      </w:r>
    </w:p>
    <w:p>
      <w:pPr>
        <w:autoSpaceDN w:val="0"/>
        <w:autoSpaceDE w:val="0"/>
        <w:widowControl/>
        <w:spacing w:line="264" w:lineRule="auto" w:before="296" w:after="0"/>
        <w:ind w:left="262" w:right="20" w:firstLine="54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Qlobal problemlər sistemində ikinci yeri iqtisadiyyat tutur. Əhalinin ərzaq tələbatının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ödənilməsi problemi bilavasitə iqtisadiyyatdan asılıdır. Iqtisadiyyat mineral xammal ehtiyatların,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enerji, elmi-texniki nailiyyətlərin tətbiqi ilə sıx bağlıdır. Iqtisadiyyat bəzi problemləri (sənaye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kənd təsərrüfatı, nəqliyyat və s.) həll edərkən yenilərini yaradır. Təbii faydalı qazıntılar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ehtiyatlarının tükənməsi, ətraf mühitin çirklənməsi, iqlimin dəyişməsi, insanın maddi istehsal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 ilə əlaqədardır. </w:t>
      </w:r>
    </w:p>
    <w:p>
      <w:pPr>
        <w:autoSpaceDN w:val="0"/>
        <w:autoSpaceDE w:val="0"/>
        <w:widowControl/>
        <w:spacing w:line="257" w:lineRule="auto" w:before="298" w:after="0"/>
        <w:ind w:left="262" w:right="24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problemi və gender bərabərliyinin təmin olunması dünyanın bir çox ölkələrində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aktual problemlər sırasında durur. Bu, ilk növbədə iqtisadi və sosial sahədə gender bərabərsizliyi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amilinin insan resurslarının keyfiyyətinin pisləşməsindən irəli gəlir. Belə ki, problemin ciddi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 alması sosial-iqtisadi tərəqqiyə mane olur, insan kapitalının inkişafında mövcud </w:t>
      </w:r>
    </w:p>
    <w:p>
      <w:pPr>
        <w:sectPr>
          <w:pgSz w:w="11906" w:h="16838"/>
          <w:pgMar w:top="590" w:right="772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sistemin səmərəliliyini aşağı salır və nəhayət, cəmiyyətdə sosial ədalətsizliyin dərinləşməsinə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gətirib çıxarır. </w:t>
      </w:r>
    </w:p>
    <w:p>
      <w:pPr>
        <w:autoSpaceDN w:val="0"/>
        <w:autoSpaceDE w:val="0"/>
        <w:widowControl/>
        <w:spacing w:line="262" w:lineRule="auto" w:before="96" w:after="48"/>
        <w:ind w:left="262" w:right="22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 cəmiyyətini qadın və kişilər təşkil edir.Cinslər arasında biloji və fizioloji fərqlər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məlumdur və dəyişməzdir. Lakin bu o demək deyil ki, kişi və qadının cəmiyyətdə tutduğu yer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dəyişməzdir. Qadın hərəkatının tarixi, bu sahədə əldə edilmiş nailiyyətlər qadınların cəmiyyətdə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oynadığı rolun dinamik sürətdə dəyişməsindən xəbər verir. Son əsrlərin texnoloji nailiyyətləri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qadınların həm məişətdə, həmdə istehsalatda oynadığı rolu dəyişdirib. XX əsrin sonunda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“Gender” anlayışı formalaşmışdır ki, bunu da “Sosial Cins” kimi xarakterizə etmək olar. Gender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rHeight w:hRule="exact" w:val="33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anlayışının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əsasında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qadın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hərərkatı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durur. Gender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termininin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bir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çox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tərifi </w:t>
            </w:r>
          </w:p>
        </w:tc>
      </w:tr>
    </w:tbl>
    <w:p>
      <w:pPr>
        <w:autoSpaceDN w:val="0"/>
        <w:autoSpaceDE w:val="0"/>
        <w:widowControl/>
        <w:spacing w:line="250" w:lineRule="auto" w:before="48" w:after="0"/>
        <w:ind w:left="262" w:right="2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məlumdur. Ümumiləşdirilmiş şəkildə gender anlayışı altında qadın və kişilərin cəmiyyətdəki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rolu nəzərdə tutulur. Qadın və kişilər arasında sosial bərabərlik gender bərabərliyi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qəbul edilir. </w:t>
      </w:r>
    </w:p>
    <w:p>
      <w:pPr>
        <w:autoSpaceDN w:val="0"/>
        <w:autoSpaceDE w:val="0"/>
        <w:widowControl/>
        <w:spacing w:line="269" w:lineRule="auto" w:before="96" w:after="0"/>
        <w:ind w:left="26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etmək lazımdır ki, cinslərin sosial bərabərlik nəzəriyyəsini qəbul etməyənlər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konsepsiyasının tənqidçiləri də mövcuddur. Onların əsas arqumenti odur ki, qadın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kişilərin təbiəti fərqlidir və bu fərqlər yalnız fizioloji deyil, psixoloji sahəni də əhatə edir. Belə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tənqidi nəzəriyyənin tərəfdarları iddia edirlər ki, texniki və texnoloji tərəqqiyə baxmayaraq, elə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sahələri mövcuddur ki, orada əsasən qadınların və yaxud kişilərin çalışmaları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məqsədəuyğundur. Gender nəzəriyyəsinin tənqidçilərinə görə cəmiyyətdə kişi və qadınlar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 fəaliyyət sahələrinin psixoloji amillərə əsaslanan bölümü hər iki qrupu daha xoşbəxt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 bilər. Tənqidçilər gender probleminin həlli yolunu inkişaf üçün eyni şəraitin yaradılmasında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görürlər. Onların fikrincə cəmiyyət üçün belə yanaşma daha əhəmiyyətlidir. Bu baxışlara görə,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probleminin həlli qadınları qadın kimi, kişiləri isə kişi kimi xoşbəxt etməkdən keçir. </w:t>
      </w:r>
    </w:p>
    <w:p>
      <w:pPr>
        <w:autoSpaceDN w:val="0"/>
        <w:autoSpaceDE w:val="0"/>
        <w:widowControl/>
        <w:spacing w:line="266" w:lineRule="auto" w:before="100" w:after="48"/>
        <w:ind w:left="262" w:right="22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probleminin həll edilməsi məqsədilə Azərbaycan Respublikasında bir sıra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tədbirlər həyata keçirilməkdədir. Ailə Qadın və Uşaq Problemləri üzrə Dövlət Komitəsinin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yaradılması və səmərəli fəaliyyəti nəticəsində ölkədə bir çox gender problemi aradan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qalxmaqdadır. Milli Məclis Aparatı rəhbərinin xidmətinin Gender məsələləri sektorunun müdiri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Vəfa Əfəndiyeva bildirib ki, Azərbaycan Respublikası müstəqillik əldə etdikdən sonra insan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hüquq və azadlıqlarının müdafiəsi sahəsində, o cümlədən qadınların hüquqlarının təmin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edilməsində, cinsi ayrı-seçkiliyə son qoyulmasında, məişət zorakılığı ilə mübarizədə böyük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nailiyyətlərə imza atıb. Belə ki, ölkəmiz 1992-ci ildə “Qadınların siyasi hüquqları haqqında”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Konvensiyaya, 1995-ci ildə isə “Qadınlara münasibətdə ayrı-seçkiliyin bütün formalarının ləğv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212"/>
        <w:gridCol w:w="1212"/>
        <w:gridCol w:w="1212"/>
        <w:gridCol w:w="1212"/>
        <w:gridCol w:w="1212"/>
        <w:gridCol w:w="1212"/>
        <w:gridCol w:w="1212"/>
        <w:gridCol w:w="1212"/>
      </w:tblGrid>
      <w:tr>
        <w:trPr>
          <w:trHeight w:hRule="exact" w:val="33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olunması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haqqında”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Konvensiyaya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qoşulub. 1995-ci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ildə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qəbul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edilən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Azərbaycan </w:t>
            </w:r>
          </w:p>
        </w:tc>
      </w:tr>
    </w:tbl>
    <w:p>
      <w:pPr>
        <w:autoSpaceDN w:val="0"/>
        <w:autoSpaceDE w:val="0"/>
        <w:widowControl/>
        <w:spacing w:line="266" w:lineRule="auto" w:before="50" w:after="50"/>
        <w:ind w:left="144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Respublikasının Konstitusiyasında kişi və qadınlara bərabər hüquq və imkanların təmin edilməsi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 istiqamətdə atılmış ən böyük addımlardan biridir. Kişi və qadınları siyasi, iqtisadi, sosial, </w:t>
      </w:r>
      <w:r>
        <w:rPr>
          <w:rFonts w:ascii="Calibri" w:hAnsi="Calibri" w:eastAsia="Calibri"/>
          <w:b w:val="0"/>
          <w:i w:val="0"/>
          <w:color w:val="000000"/>
          <w:sz w:val="24"/>
        </w:rPr>
        <w:t>mədəni və ictimai həyatın digər sahələrində bərabər imkanlarla təmin edən, gender əsaslı ayrı-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seçkiliyin aradan qaldırılmasının vacibliyini özündə əks etdirən “Gender (kişi və qadın)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bərabərliyinin təminatları haqqında” Qanun 2006-cı il oktyabrın 10-da Azərbaycan Prezidenti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tərəfindən imzalanıb. Nazirlər Kabinetinin 2007-ci il 25 yanvar tarixli qərarı ilə qəbul edilən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“Demokratik cəmiyyətdə gündəlik zorakılıqla mübarizə üzrə Respublika Kompleks Proqramı”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ölkədə gender əsaslı zorakılıqla mübarizəyə zəmin yaradan əsas sənədlərdəndir. 2010-cu ildə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rHeight w:hRule="exact" w:val="33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Milli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Məclisdə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“Məişət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zorakılığının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qarşısının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alınması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haqqında”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Qanun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qəbul </w:t>
            </w:r>
          </w:p>
        </w:tc>
      </w:tr>
    </w:tbl>
    <w:p>
      <w:pPr>
        <w:autoSpaceDN w:val="0"/>
        <w:autoSpaceDE w:val="0"/>
        <w:widowControl/>
        <w:spacing w:line="245" w:lineRule="auto" w:before="4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edilib. “Qanunvericilik gender bərabərliyi üçün hüquqi bazadır. Qanunlar öz-özlüyündə dövlətin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siyasi iradəsinin bir göstəricisi kimi çox vacib rol oynayırlar. Bundan başqa, qanunların </w:t>
      </w:r>
    </w:p>
    <w:p>
      <w:pPr>
        <w:sectPr>
          <w:pgSz w:w="11906" w:h="16838"/>
          <w:pgMar w:top="590" w:right="772" w:bottom="6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mövcudluğu konkret məsələlərə (məs., gender bərabərliyi ) diqqəti cəlb etməklə yanaşı,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dəyişikliklər üçün də katalizator rolunu oynaya bilər. Buna görə də bir çox ölkələr gender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bərabərliyinin təmin edilməsi məqsədi daşıyan qanunlar qəbul edib. 2011-ci ilin may ayında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siyasətinin təhlili və həyata keçirilməsi üçün müvafiq icraedici orqanlar, digər dövlət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strukturları və vətəndaşlar arasında əlaqələndirmənin və qanunvericilikdə nəzərdə tutulmuş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bərabərliyinin təmin edilməsi monitorinqi məqsədilə Milli Məclis Aparatı rəhbərinin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xidmətində Gender məsələləri sektoru yaradıldı. Sektor gender bərabərliyi sahəsində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Azərbaycan qanunvericiliyinin Aİ-nin gender bərabərliyi üzrə qanunlar toplusu və CEDAW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Konvensiyasına uyğunlaşdırılması, bərabər imkanların yaradılması üçün müvafiq dövlət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qurumları və sosial tərəfdaşların institusional və inzibati potensialının artırılması, Azərbaycanda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bərabərliyi sahəsində qanunvericiliyin uyğunlaşdırılması və icra olunmasında Milli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Məclisə dəstək məqsədi ilə Tvinninq layihəsini Avropa Birliyinə təqdim edib. Hər bir sahədə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olduğu kimi gender bərabərliyində də dövlətin dəstəyi ilə nailiyyətlər əldə olunub və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nailiyyətlərin daha da artırılması üçün biz əlimizdən gələni etməliyik”. </w:t>
      </w:r>
    </w:p>
    <w:p>
      <w:pPr>
        <w:autoSpaceDN w:val="0"/>
        <w:tabs>
          <w:tab w:pos="1026" w:val="left"/>
          <w:tab w:pos="2800" w:val="left"/>
        </w:tabs>
        <w:autoSpaceDE w:val="0"/>
        <w:widowControl/>
        <w:spacing w:line="271" w:lineRule="auto" w:before="1452" w:after="0"/>
        <w:ind w:left="262" w:right="0" w:firstLine="0"/>
        <w:jc w:val="left"/>
      </w:pP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49. Fəlsəfə və gənc nəslin mənəvi yetkinliyi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Cəmiyyətin mənəvi sferası bütöv bir tam kimi götürülən ictimai həyatın ayrılmaz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tərəfidir. Onun əsasını mənəvi fəaliyyət təşkil edir. Mənəvi fəaliyyət mənəvi tələbatları (elmə,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emosional hisslərə və yaradıcılığa) ödəmək məqsədi güdür. O, insanın və cəmiyyətin əsl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mahiyyətini ifadə edir. Mənəvi həyat mənəvi fəaliyyət və bu fəaliyyət gedişində insanlar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arasında yaranan əlaqə və münasibətlər əsasında formalaşır. Onun qərarlaşması obyektiv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subyektiv amillərin, birgə təsirinin məhsuludur. Bu prosesə həm də tarixi və təbii mühit güclü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təsir göstərir. Cəmiyyətin mövcudluğunun ilk dövrlərində mənəvi həyat maddi həyatdan tam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ayrılmamışdı. Onunla bir növ qovuşuq şəkildə çıxış edirdi. Sonralar mənəvi həyat xüsusi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sahəsi kimi seçilib ayrıldı və müstəqil inkişaf etməyə başladı. Cəmiyyət tərəqqi etdikcə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fəaliyyətin yeni-yeni formaları yaranır və 0, çoxşaxəli bütöv bir sistemə çevrilir.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mənəvi həyatını xüsusi sahə kimi götürüb öyrənmək aşağıdakı iki səbəbdən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zəruridir. Əvvəla, yalnız bu yol ilə insanlann sosial fəaliyyətini və münasibətlərini dolğun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hərtərəfli təhlil etmək, onun haqqında bütöv təsəvvürə malik olmaq mümkündür.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tərəfdən bu, insanların həyat fəaliyyətinin maddi və mənəvi formalarını vəhdətdə götürmək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üçün vacibdir. Cəmiyyətin maddi və mənəvi həyat sahələrini ayrı-ayrılıqda nəzərdən keçirmək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həm onların fərqlərini və spesifikliyini müəyyənləşdirməyə, həm də onlann bir-birinə necə nüfuz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etdiyini göstərməyə imkan verir. </w:t>
      </w:r>
    </w:p>
    <w:p>
      <w:pPr>
        <w:autoSpaceDN w:val="0"/>
        <w:autoSpaceDE w:val="0"/>
        <w:widowControl/>
        <w:spacing w:line="264" w:lineRule="auto" w:before="98" w:after="0"/>
        <w:ind w:left="26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mənəvi həyatı hər şeydən əvvəl insanlarm real həyat fəaliyyəti prosesidir.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İnsanlar şüurlu varlıq kimi mütləq öz mənəvi tələbatlarını ödəməyə zərurət hiss edirlər.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zərurətin həyata keçməsi prosesində mənəvi istehsal baş verir. İnsanlar bir- birilə çoxtərəfli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ünsiyyətə daxil olurlar. Qeyd edilməlidir ki, insanların maddi və mənəvi həyatı bir- biriiə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ayrılmaz əlaqədə çıxış edir. Lakin bu tərəflərin hər biri öz spesifikliyini saxlayır. Belə ki,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 hadisələrində maddi tərəf və eləcə də maddi həyat obyektlərində mənəvi tərəf yalnız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yardımçı rol oynayır. Əsas yeri isə bu sahələrin hər birində onun adı ilə bağlı tərəf tutur. Bununla </w:t>
      </w:r>
    </w:p>
    <w:p>
      <w:pPr>
        <w:sectPr>
          <w:pgSz w:w="11906" w:h="16838"/>
          <w:pgMar w:top="590" w:right="772" w:bottom="6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yanaşı maddi və mənəvi fəaliyyət bir-birilə çulğaşır. Bir tərəfdən mənəvi istehsal maddi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vasitələrin köməyi ilə baş verir (rəng, kətan, tiyə, kitab, lent və sair). Sonuncular həm də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istehsal məhsullarının istifadə olunmasında iştirak edir. Digər tərəfdən insanlarm maddi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fəəliyyətində mənəvi tərəf özünü göstərir (maddi istehsalın məqsədi, onun motivləri və sair).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Deyilənlərlə yanaşı cəmiyyətin mənəvi həyatı spesifik və nisbi müstəqil fəaliyyət sferası kimi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çıxış edir. Onu nəzərdən keçirərkən hər şeydən əvvəl "cəmiyyətin mənəvi həyatı"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"cəmiyyətin mənəvi sferası" anlayışlarının münasibətini izah etmək lazımdır. Bu iki anlayış bir-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birilə çox yaxındır, amma onları eyniləşdirmək doğru olmazdı. Belə ki, birinci anlayış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genişdir. Çünki mənəvi sferanın məzmunu mənəvi dəyərlərin yaradılması və 5ayılmasını əhatə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edən ixtisaslaşdırılmış professional fəaliyyəti ifadə edir. Mənəvi həyat anlayışına isə bundan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əlavə, həm də qeyri-professional mənəvi istehsal və mənəvi dəyərlərin yayılması formaları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daxildir. Digər tərəfdən, mənəvi həyat anlayışı mənəvi sferaya daxil olan hadisə və prosesləri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statik vəziyyətdə götürməklə məhdudlaşmır. Bu anlayış onların dəyişilməsi və inkişafını da əks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etdirir. </w:t>
      </w:r>
    </w:p>
    <w:p>
      <w:pPr>
        <w:autoSpaceDN w:val="0"/>
        <w:autoSpaceDE w:val="0"/>
        <w:widowControl/>
        <w:spacing w:line="271" w:lineRule="auto" w:before="98" w:after="0"/>
        <w:ind w:left="262" w:right="20" w:firstLine="70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Cəmiyyətin mənəvi həyatı bütöv bir sistemdir. Onun əsas tərəfləri və elementləri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aşağıdakılardır: mənəvi fəaliyyət, mənəvi istehsal, mənəvi tələbatlar, mənəvi ünsiyyət,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istehlak və mənəvi münasibətlər. Sistem kimi götürülən mənəvi həyatın əsasını mənəvi fəaliyyət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təşkil edir. Maddi fəaliyyət kimi mənəvi fəaliyyət də insanların mövcudluğu üsuludur. Digər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fəalliyyət formaları kimi o da aşağıdakı iki mühüm xüsusiyyətə malikdir. Birincisi, ictimai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xarakter daşıyır. Mənəvi fəaliyyət mənəvi dəyərlərin, şüur məhsullarının yaradılmasına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yönəlmişdir. Buraya müxtəlif baxışlar, ideyalar, təsəvvürlər, bədii obrazlar və digər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hadisələr daxildir. Onlar cəmiyyətdə çox mühüm rol oynayırlar: insanların özünün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formalaşmasının və ətraf mühitin dəyişilməsinin güclü vasitələri kimi çıxış edirlər. İkincisi,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mənəvi fəaliyyət məqsədyönlü xarakter daşıyır. Bu 0 deməkdir ki, insanlarm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tələbatlarını və mənafelərini ödəməyə yönələn fəaliyyəti daim müəyyən məqsəd güdür.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 dedikdə təkcə mövcud olan başa düşülmür. O, həm də fəaliyyətin gələcək, arzuolıman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ideal obrazı deməkdir. Məqsədyönlülük mənəvi fəaliyyətə sosial fəaliyyətin mühüm bir növü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kimi baxmaq imkanı verir. Bu keyfiyyət həm də onun özünəməxsusluğunu göstərmək üçün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vacibdir. </w:t>
      </w:r>
    </w:p>
    <w:p>
      <w:pPr>
        <w:autoSpaceDN w:val="0"/>
        <w:autoSpaceDE w:val="0"/>
        <w:widowControl/>
        <w:spacing w:line="197" w:lineRule="auto" w:before="1120" w:after="0"/>
        <w:ind w:left="85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50. Sosial proqnozlaşd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ı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r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m</w:t>
      </w: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a və müasir dövrün sosial-qlobal problemləri</w:t>
      </w:r>
    </w:p>
    <w:p>
      <w:pPr>
        <w:autoSpaceDN w:val="0"/>
        <w:autoSpaceDE w:val="0"/>
        <w:widowControl/>
        <w:spacing w:line="266" w:lineRule="auto" w:before="302" w:after="0"/>
        <w:ind w:left="262" w:right="20" w:firstLine="65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Fəlsəfi fikrin tarixi göstərir ki, müxtəlif dövrlərdə bəşəriyyətin gələcəyini irəlicədən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görmək və izah etmək cəhdləri çox olmuşdur. Bu qəbildən olan baxışlar son dərəcə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rəngarəngliyi ilə seçilir. Onlarda gələcəyin sadəlövh şəkildə və dini əfsanələr üzrə duyulması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yanaşı, onun elmi izahı ünsürləri də ifadə olunmuşdur. İctimai həyatın bütün sahələrində əsaslı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dəyişikliklər baş verdiyi indiki şəraitdə gələcəyə elmi nəzər salmaq xüsusilə zəruri hal alır.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Müasir elmi- texniki və sosial tərəqqi şəraitində gələcəyin öyrənilməsi məsələləri getdikcə daha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 yer tutmaqdadır. İnsan öz qarşısında müəyyən məqsəd 'qoyaraq, ona çatmaq üçün fəaliyyət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göstərir. O, öz fəaliyyətinin nəticələri, onun gələcək nəsillərə nə cür təsir göstərəcəyi haqqında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daim düşünür. Hazırda yaxm gələcəkdə və uzaq perspektivdə bəşəriyyətin taleyi haqqında </w:t>
      </w:r>
    </w:p>
    <w:p>
      <w:pPr>
        <w:sectPr>
          <w:pgSz w:w="11906" w:h="16838"/>
          <w:pgMar w:top="590" w:right="772" w:bottom="6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uzunmüddətli sosial proqnozlar işlənib hazırlanır. Lakin nəzərdə tutulmalıdır ki, gələcəyin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irəlicədən izah olımması işinə çox böyük məsuiiyy^ət və dəqiqliklə yanaşıimalıdu". Qej/d edək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ki, fəlsəfə gələcək haqqında konkret, müfəssəl, xronoloji ardıcıllıqla reseptlər vermək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iddiasından çox-çox uzaqdır. Bu yolda atılan hər cür cəhdləri 0, əsassız hesab edir. Fəlsəfi bilik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sosial tərəqqinin yalnız magistral istiqamətini irəlicədən müəyyən etmək məqsədi güdür. İctimai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həyatın ayrı-ayrı tərəflərinin təşkili ile əlaqədər konkret məsələləri isə gələcək nəsillər özləri həll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edəcəklər. Gələcəyin irəlicədən xəbər verilməsi, bəşəriyyətin perspektivlərinin uzaqgörənliklə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söylənilməsinin fatalizm ilə, guya hər şeyin irəlicədən müəyyən olunduğu haqqında dini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baxışlarla heç bir əlaqəsi yoxdur. Çünki bu real tarixi prosesin elmi-fəlsəfi təhlilinə əsaslanır. Son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dövrlərdə gələcəyin tədqiqi, sosial proqnozlaşdırma ilə məşğul olan xüsusi elm sahəsi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(futurologiya) inkişaf etməyə başlamışdır. Bu, müasir dövrdə bəşəriyyətin perspektivlərinin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>öyrənilməsinə olan tələbatın nəticəsidir. Xüsusilə də XX əsrin 60-cı illərindən etibarən elmi-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texniki inqilabın iqtisadi və sosial nəticələrinin, bəşəriyyəttn qarşısında duran ümumi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problemlərin uzunmüddətli proqnozlaşdırılması işi genişləndi. Bu zamandan həmin məqsədlə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onlarca beynəlxalq və milli təşkilat, elmi mərkəz və klublar fəaliyyət göstərməkdədir. Bunlardan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Roma klubu təşkilatmı. Hudzon şəhərindəki gələcəyi öyrənən xüsusi insititutu və başqalarını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göstərmək olar. 1974-cü ildən etibarən isə gələcəyin tədqiqi üzrə ümumdünya federasiyası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 göstərir. Hazırda müxtəlif beynəlxalq təşkilatlar, hökumət komissiyaları və elmi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mərkəzlər arasında sosial və iqtisadi inkişafın, elmi-texniki tərəqqinin, ekoloji vəziyyətin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demoqrafik proseslərin uzunmüddətli proqnozlannın işlənib hazırlanması sahəsində əməkdaşlıq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genişlənir. </w:t>
      </w:r>
    </w:p>
    <w:p>
      <w:pPr>
        <w:autoSpaceDN w:val="0"/>
        <w:autoSpaceDE w:val="0"/>
        <w:widowControl/>
        <w:spacing w:line="271" w:lineRule="auto" w:before="298" w:after="0"/>
        <w:ind w:left="262" w:right="0" w:firstLine="59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Fəlsəfə gələcəyə optimist nəzərlə baxır, onun əsas rolunu bəşəriyyətin dinc və əmin-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amanlıq şəraitində yaşamasının təmin edilməsində, hümanist məqsədlərə doğru irəliləməsində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görür. Müasir cəmiyyətin iqtisadi, elmi-texniki yə mənəvi potensialı artdıqca, gələcək haqqında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biliklər dəqiqləşir. Üçüncü minilliyə qədəm qoymuş bəşəriyyət öz fəaliyətinin nəinki təkcə yaxm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gələcəkdə, həm də nisbətən uzaq perspektivdə törədə biləcəyi iqtisadi, sosial və mənəvi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nəticələri ciddi nəzərə alır. Başqa sözlə deyilsə, o, təkcə bu gün üçün deyil, sonrakı nəsillərin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taleyi üçün də narahatlıq keçirir. Müasir dövrdə sosial tərəqqinin gələcək perspektivlərini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müəyyən etmək üçün bəşəriyyətin malik olduğu elmi metod və vasitələrin sayı artır,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keyfiyyəti durmadan təkmilləşir. Gələcəyi hərtərəfli öyrənmək üçün onu aşağıdakı üç əsas dövrə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bölürlər: yaxın gələcək (təxminən 20-30 il), fikirdə təsəvvür edilən gələcək (təxminən 30-100 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qədər), uzaq gələcək (yüz il və daha çox). Qeyd olunmalıdır ki, irəlicədən görmə (uzaqgörənlik)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elminin metod və müddəalarının elmi dəqiqlik və mötəbərlik dərəcəsi bu üç dövr üçün eyni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deyildir. Bu mənada yaxm gələcək haqqında təsəvvürlər daha çox elmi xarakter daşıyır, onların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dəqiqlik və konkretlik səviyyəsi də jdiksəkdir. Əksinə, gələcək haqqında proqnozların tarixi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müddəti nə qədər uzun dövrü əhatə edirsə, onların ümumi və fərziyyə xarakteri də bir o qədər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çox olur. Bu, tamamilə təbiidir. Belə ki, haqqında söhbət gedən gələcəyin müddəti nə qədər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yaxmdırsa, onun müasir həyatla, gerçəkliklə əlaqələri də bir o qədər güclü və bilavasitə olur.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Deməli onları öyrənməyin elmi əsasları və müfəssəllik dərəcəsi də çoxdur. Yaxm gələcək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haqqında sosial proqnozlar 20-30 ildən sonrakı dövrdə müxtəlif ölkələr və dünya üzrə əhalinin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sayı, yaş tərkibi, orta ömürsürmə göstəriciləri, habelə mövcud olacaq xammal mənbələrinin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miqdarı, enerji, ərzaq ehtiyatlan, iqtisadiyyatın elmi-texniki və texnoloji səviyyəsi haqqında </w:t>
      </w:r>
    </w:p>
    <w:p>
      <w:pPr>
        <w:sectPr>
          <w:pgSz w:w="11906" w:h="16838"/>
          <w:pgMar w:top="590" w:right="772" w:bottom="7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264" w:lineRule="auto" w:before="0" w:after="48"/>
        <w:ind w:left="262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konkret və elmi cəhətdən əsaslandırılmış məlumatlar verir. Gələcəyin nisbətən uzaq olan ikinci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dövrünə aid təsəvvürlər, biliklər müəyyən elmi mötəbərliyə malik olsalar da, bir çox cəhətdən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ehtimal xarakteri daşıyır. Bu müddətdə dünya əhalisinin sayının azalması meylinin özünü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göstərəcəyi, zəif inkişaf etmiş ökələrin öz iqtisadi geriliyini aradan qaldıra biləcəyi, humanist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demokratik cəmiyyətə keçiləcəyi ehtimal olunur. Uzaq gələcəyə aid proqnozlar əsas etibarilə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hipotetik fərziyyələrə əsaslanır. Çünki cəmiyyətin inkişafı son dərəcə mürəkkəb, müxtəlif və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alternativ yollar üzrə baş verdiyinə görə tarixin gedişi uzaq gələcək haqqında indiki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212"/>
        <w:gridCol w:w="1212"/>
        <w:gridCol w:w="1212"/>
        <w:gridCol w:w="1212"/>
        <w:gridCol w:w="1212"/>
        <w:gridCol w:w="1212"/>
        <w:gridCol w:w="1212"/>
        <w:gridCol w:w="1212"/>
      </w:tblGrid>
      <w:tr>
        <w:trPr>
          <w:trHeight w:hRule="exact" w:val="33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təsəvvürlərimizə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mütəmadi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olaraq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dəqiqləşmə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və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düzəlişlər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verəcəkdir.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Gələcəyin </w:t>
            </w:r>
          </w:p>
        </w:tc>
      </w:tr>
    </w:tbl>
    <w:p>
      <w:pPr>
        <w:autoSpaceDN w:val="0"/>
        <w:autoSpaceDE w:val="0"/>
        <w:widowControl/>
        <w:spacing w:line="250" w:lineRule="auto" w:before="50" w:after="0"/>
        <w:ind w:left="262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proqnozlaşdırılması çox mürəkkəb və çətin iş olmaqla bir sıra metodlarla həyata keçirilir.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proqnozlaşdırmanm metodları çoxdur (təxminən iki yüzə qədər). Onlardan aşağıdakı beş metod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 yeri tutur: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278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699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699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Ekstrapolyasiya (hərfi mənası bir haldan digərinə köçürməkdir) metodu hazırda ictimai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həyatda baş verən meyllərdən çıxış edərək gələcəyi təsvir edir. Yəni ki, bu meyllərin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fəaliyyəti bir növ gələcəyə köçürülür. Bu halda fəaliyyət göstərən meyillərə həm 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idareedici orqanların göstərə biləcəyi təsir nəzərə alınır. ictimai proseslər reallaşdıqca bu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metodun məzmunu təshih olunur, dəqiqləşir.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6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573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Z.Tarixi analogiya metodu, gələcəyi öyrənərkən ictimai prosesləri və hadisələri keçmişdə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 verənlərə bənzətməklə tarixi təcrübədən istifadə etməyi əsas götürür. Lakin bu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metodu mütləqləşdirmək olmaz, çünki keçmişdə baş verən tarixi proses və hadisələr heç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vaxt olduğu kimi gələcəkdə təkrar oluna bilməz.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6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572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Kompyuter vasitəsilə modelləşdirmə metodu, elektron hesablama maşınlarının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(kompyuterlərin) köməyilə gələcəkdə baş verəcək ictimai proseslər və hadisələrin riyazi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modelinin verilməsinə əsaslanır. Hər bir riyazi modeldə sosial gerçəkliyin müxtəlif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tərəflərini əks etdirən dəyişən kəmiyyətlərin miqdarı əsas götürülür.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4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7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Gələcəyin ssenarisinin yaradılması metodu, digər metodlardan da istifadə etmək yolu ilə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gələcəkdə ictimai həyatın təşkili və müxtəlif tərəflərinin mənzərəsini göstənnəyi nəzərdə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tutulur. </w:t>
      </w:r>
    </w:p>
    <w:p>
      <w:pPr>
        <w:autoSpaceDN w:val="0"/>
        <w:tabs>
          <w:tab w:pos="982" w:val="left"/>
        </w:tabs>
        <w:autoSpaceDE w:val="0"/>
        <w:widowControl/>
        <w:spacing w:line="240" w:lineRule="auto" w:before="76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730" cy="12572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Ekspert qiymətləndirmə metodu sosial proqnozlaşdırmada çox mühüm yer tutur. Bu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 real tarixi prosesin perspektivini doğru, adekvat nəzəri təsəvvürlər formasında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başqa metodların əldə etdiyi nəticələri düzgün təhlil etmək əsasında müəyyən etməyə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yönəlir. </w:t>
      </w:r>
    </w:p>
    <w:p>
      <w:pPr>
        <w:autoSpaceDN w:val="0"/>
        <w:autoSpaceDE w:val="0"/>
        <w:widowControl/>
        <w:spacing w:line="257" w:lineRule="auto" w:before="298" w:after="0"/>
        <w:ind w:left="262" w:right="22" w:firstLine="59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Qeyd olunmalıdır ki, gələcək haqqında uzunmüddətli proqnozlar işlənib hazırlanarkən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metodlar vəhdət halında götürülür, oıılann hər birinə ayrı-ayrılıqda xas olan məhdudluqlar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aradan qaldırılır və üstünİüRtərdən istifadə olunur. Hansı metodlar üzrə tərtib olunmasından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asılı olmayaraq sosial proqnozlar məzmununa və məqsədinə görə aşağıdaki dörd növə ayrılır; </w:t>
      </w:r>
    </w:p>
    <w:p>
      <w:pPr>
        <w:autoSpaceDN w:val="0"/>
        <w:autoSpaceDE w:val="0"/>
        <w:widowControl/>
        <w:spacing w:line="266" w:lineRule="auto" w:before="262" w:after="0"/>
        <w:ind w:left="982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Axtarış xaraktedi proqnozlar (realist proqnozlar). Bu növ proqnozlarda ictimai fəaliyyətin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müxiəıif sfera və sahələrində inkişafın bu gün üçün özünü göstəmıəkdə olan meyllərini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ümumiləşdurnək əsasında gələcəyin mənzərəsi müəyyən olunur. Onların müəllifləri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iqtisadi planlaşdırma, müxtəlif sosiaJ proqramlar və islahatlar həyata keçirmək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təlabatından doğan bilavasitə praktiki məqsəd güdürlər. </w:t>
      </w:r>
    </w:p>
    <w:p>
      <w:pPr>
        <w:sectPr>
          <w:pgSz w:w="11906" w:h="16838"/>
          <w:pgMar w:top="590" w:right="772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982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Analitik proqnozlar gələcəyi tədqiq etməyin mü-xtəlif metod və vasitələrinə, onlann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idraki əhəmiyyətinə arxalanmaqla elmi məqsədlər irəli sürür. Həmin proqnozların tərtib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edilməsi, sosial uzaqgörənlik elminin malik olduğu ideya cəbbəxanasına əsaslanır. Bu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halda xüsusilə də müxtəlif füturoloji konsepsiyalann statistik və məntiqi dəlilləri,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sübutlar (verifıkasiyası) əsas götürülür. </w:t>
      </w:r>
    </w:p>
    <w:p>
      <w:pPr>
        <w:autoSpaceDN w:val="0"/>
        <w:tabs>
          <w:tab w:pos="982" w:val="left"/>
        </w:tabs>
        <w:autoSpaceDE w:val="0"/>
        <w:widowControl/>
        <w:spacing w:line="271" w:lineRule="auto" w:before="60" w:after="0"/>
        <w:ind w:left="6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S.Normativ proqnozlar gələcəkdə müəyyən məqsədlər əldə etməyə yönələn, müvafiq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plan və proqramlan yerinə yetirmək üçün müxtəlif praktiki tövsiyələr irəli sürür. Onlar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əsas etibarilə gələcəyin mənzərəsini arzu olunan istiqamətdə təsvir edir və ya bu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mənzərənin digər alternativlər ilə müqayisədə üstün olduğunu sübut etməyə yönəlir.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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Qoruyucu, (mühafizəedici) xarakterli proqnozlar insanların şüur və hərəkətlərinə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bilavasitə təsir göstərməklə onları gələcəkdə gözlənilən arzuolunmaz nəticələri aradan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qaldırmağa sövq etmək məqsədi güdür. Bu proqnozların müəllifləri gələcəyin faciəli və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kədərli mənzərəsini irəlicədən başa salmaqla ictimai rəyi onun qarşısını almağa səfərbər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edirlər. </w:t>
      </w:r>
    </w:p>
    <w:p>
      <w:pPr>
        <w:autoSpaceDN w:val="0"/>
        <w:autoSpaceDE w:val="0"/>
        <w:widowControl/>
        <w:spacing w:line="271" w:lineRule="auto" w:before="298" w:after="0"/>
        <w:ind w:left="262" w:right="0" w:firstLine="65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Normativ proqnozlar ilə axırıncı növ proqnozlar (qoruyucu, hifzedici proqnozlar) bir-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birinə çox yaxmdır. Bunların hər ikisinin əsas məqsədi kütlələrin şüur və davranışına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məqsədyönlü istiqamət verməkdir. Sosial proqnozlaşdırmanın yuxarıda verilən təsnifatı xeyli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dərəcədə nisbi xarakter daşıyır. Belə ki, əksər proqnozlar bir növün hüdudları ilə məhdudlaşmır,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digər növlərin xassələrini də əhatə edir. Gələcək haqqında uzumnüddətli sosial proqnozlar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elmin gələcəyi irəlicədən görmə funksiyası ilə bilavasitə əlaqədardır. Lakin bu proqnozların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məzmununda elmi-idraki tərəflə yanaşı həm də ideoloji səpki özünü göstərir. Belə ki, gələcəyə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dair sosial proqnozları hazırlayarkən bu və ya digər sosial qrupun, millətin nümayəndələri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burada öz mənafelərini də əks etdirirlər. Müasir dövrdə gələcəyin öyrənilməsi, sosial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proqnozlaşdırma bu və ya digər konkret elmin hüdudlarından kənara çıxır. Bu təbiidir, çünki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yalnız iqtisadi və demoqrafik inkişafın, elmi texniki və mədəni tərəqqi göstəricilərinin,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beynəlxalq münasibətlərin perspektivinin təhlili əsasında həqiqi proqnozlar yaratmaq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mümkündür. Müasir dövrdə baş verən elmlərin inteqrasiyası meyli gələcək haqqında elmlərdə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özünü göstərir. Bunun nəticəsidir ki, hazırda gələcəyin öyrənilməsi, bəşəriyyətin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perspektivlərinin tədqiqi getdikcə daha artıq dərəcədə müxtəlif elmlərin birgə fəaliyyəti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obyektinə çevrilir. Bu prosesdə humanitar, təbii elmi və texniki elmlərin əməkdaşlığı, elmlərarası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kompleks tədqiqatlar aparılması daha çox zəruri olur. </w:t>
      </w:r>
    </w:p>
    <w:sectPr w:rsidR="00FC693F" w:rsidRPr="0006063C" w:rsidSect="00034616">
      <w:pgSz w:w="11906" w:h="16838"/>
      <w:pgMar w:top="572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az.wikipedia.org/wiki/E.%C9%99._V_%C9%99sr" TargetMode="External"/><Relationship Id="rId11" Type="http://schemas.openxmlformats.org/officeDocument/2006/relationships/hyperlink" Target="https://az.wikipedia.org/wiki/XIX_%C9%99sr" TargetMode="External"/><Relationship Id="rId12" Type="http://schemas.openxmlformats.org/officeDocument/2006/relationships/hyperlink" Target="https://kayzen.az/blog/Quran/108/quran-haqq%C4%B1nda-anlay%C4%B1%C5%9F.html" TargetMode="External"/><Relationship Id="rId13" Type="http://schemas.openxmlformats.org/officeDocument/2006/relationships/hyperlink" Target="https://az.wikipedia.org/wiki/Avropa_Birliyi" TargetMode="External"/><Relationship Id="rId14" Type="http://schemas.openxmlformats.org/officeDocument/2006/relationships/hyperlink" Target="https://az.wikipedia.org/wiki/Yunan_dili" TargetMode="External"/><Relationship Id="rId15" Type="http://schemas.openxmlformats.org/officeDocument/2006/relationships/hyperlink" Target="https://az.wikipedia.org/wiki/%C3%9Cmumd%C3%BCnya_%C4%B0nsan_h%C3%BCquqlar%C4%B1_B%C9%99yannam%C9%99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